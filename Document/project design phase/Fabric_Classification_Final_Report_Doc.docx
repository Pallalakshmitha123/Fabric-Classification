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1563" w14:textId="77777777" w:rsidR="00D5335E" w:rsidRDefault="00D00789">
      <w:pPr>
        <w:pStyle w:val="Title"/>
      </w:pPr>
      <w:r>
        <w:t>Final Report</w:t>
      </w:r>
    </w:p>
    <w:p w14:paraId="77EC6BC6" w14:textId="77777777" w:rsidR="00D5335E" w:rsidRDefault="00D00789">
      <w:r>
        <w:t>Project Title: Classifying Fabric Patterns Using Deep Learning</w:t>
      </w:r>
    </w:p>
    <w:p w14:paraId="43EF9207" w14:textId="0D042F60" w:rsidR="00D5335E" w:rsidRDefault="00D00789">
      <w:r>
        <w:t xml:space="preserve">Date: </w:t>
      </w:r>
      <w:r w:rsidR="0056692B">
        <w:t>28 June 2025</w:t>
      </w:r>
    </w:p>
    <w:p w14:paraId="58C1DD33" w14:textId="4CE3147B" w:rsidR="00D5335E" w:rsidRDefault="00D00789">
      <w:r>
        <w:t xml:space="preserve">Team ID: </w:t>
      </w:r>
      <w:r w:rsidR="00734925" w:rsidRPr="00734925">
        <w:t>LTVIP2025TMID46247</w:t>
      </w:r>
    </w:p>
    <w:p w14:paraId="204FD262" w14:textId="0E7736FB" w:rsidR="00D5335E" w:rsidRDefault="00D00789">
      <w:r>
        <w:t xml:space="preserve">Team Members: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851"/>
        <w:gridCol w:w="4005"/>
      </w:tblGrid>
      <w:tr w:rsidR="00EB0938" w:rsidRPr="00C82E39" w14:paraId="116CA899" w14:textId="77777777" w:rsidTr="00D12E80">
        <w:trPr>
          <w:trHeight w:val="598"/>
          <w:jc w:val="center"/>
        </w:trPr>
        <w:tc>
          <w:tcPr>
            <w:tcW w:w="2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9833" w14:textId="77777777" w:rsidR="00EB0938" w:rsidRPr="00C82E39" w:rsidRDefault="00EB0938" w:rsidP="00D12E80">
            <w:proofErr w:type="spellStart"/>
            <w:r w:rsidRPr="00F77C7A">
              <w:t>Kovvuri</w:t>
            </w:r>
            <w:proofErr w:type="spellEnd"/>
            <w:r w:rsidRPr="00F77C7A">
              <w:t xml:space="preserve"> Adilakshmi</w:t>
            </w:r>
          </w:p>
        </w:tc>
        <w:tc>
          <w:tcPr>
            <w:tcW w:w="2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AC74C" w14:textId="77777777" w:rsidR="00EB0938" w:rsidRPr="00C82E39" w:rsidRDefault="00EB0938" w:rsidP="00D12E80">
            <w:r w:rsidRPr="006335C7">
              <w:t>Model Development</w:t>
            </w:r>
          </w:p>
        </w:tc>
      </w:tr>
      <w:tr w:rsidR="00EB0938" w:rsidRPr="00C82E39" w14:paraId="599124D5" w14:textId="77777777" w:rsidTr="00D12E80">
        <w:trPr>
          <w:trHeight w:val="563"/>
          <w:jc w:val="center"/>
        </w:trPr>
        <w:tc>
          <w:tcPr>
            <w:tcW w:w="2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C9DF9" w14:textId="77777777" w:rsidR="00EB0938" w:rsidRPr="00C82E39" w:rsidRDefault="00EB0938" w:rsidP="00D12E80">
            <w:r w:rsidRPr="00F77C7A">
              <w:t xml:space="preserve">Palla </w:t>
            </w:r>
            <w:proofErr w:type="spellStart"/>
            <w:r w:rsidRPr="00F77C7A">
              <w:t>Lakshmitha</w:t>
            </w:r>
            <w:proofErr w:type="spellEnd"/>
          </w:p>
        </w:tc>
        <w:tc>
          <w:tcPr>
            <w:tcW w:w="2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0942" w14:textId="77777777" w:rsidR="00EB0938" w:rsidRPr="00C82E39" w:rsidRDefault="00EB0938" w:rsidP="00D12E80">
            <w:r w:rsidRPr="006335C7">
              <w:t>Data Handling &amp; Preprocessing</w:t>
            </w:r>
          </w:p>
        </w:tc>
      </w:tr>
      <w:tr w:rsidR="00EB0938" w:rsidRPr="00C82E39" w14:paraId="461537A1" w14:textId="77777777" w:rsidTr="00D12E80">
        <w:trPr>
          <w:trHeight w:val="527"/>
          <w:jc w:val="center"/>
        </w:trPr>
        <w:tc>
          <w:tcPr>
            <w:tcW w:w="2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EE2F6" w14:textId="77777777" w:rsidR="00EB0938" w:rsidRPr="00C82E39" w:rsidRDefault="00EB0938" w:rsidP="00D12E80">
            <w:proofErr w:type="spellStart"/>
            <w:r w:rsidRPr="00F77C7A">
              <w:t>Korukonda</w:t>
            </w:r>
            <w:proofErr w:type="spellEnd"/>
            <w:r w:rsidRPr="00F77C7A">
              <w:t xml:space="preserve"> Chiranjeevi Mani Vinayak</w:t>
            </w:r>
          </w:p>
        </w:tc>
        <w:tc>
          <w:tcPr>
            <w:tcW w:w="2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BA33" w14:textId="77777777" w:rsidR="00EB0938" w:rsidRPr="00C82E39" w:rsidRDefault="00EB0938" w:rsidP="00D12E80">
            <w:proofErr w:type="spellStart"/>
            <w:r w:rsidRPr="006335C7">
              <w:t>Streamlit</w:t>
            </w:r>
            <w:proofErr w:type="spellEnd"/>
            <w:r w:rsidRPr="006335C7">
              <w:t xml:space="preserve"> Frontend</w:t>
            </w:r>
          </w:p>
        </w:tc>
      </w:tr>
      <w:tr w:rsidR="00EB0938" w:rsidRPr="00C82E39" w14:paraId="3D549194" w14:textId="77777777" w:rsidTr="00D12E80">
        <w:trPr>
          <w:trHeight w:val="633"/>
          <w:jc w:val="center"/>
        </w:trPr>
        <w:tc>
          <w:tcPr>
            <w:tcW w:w="2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3F421" w14:textId="77777777" w:rsidR="00EB0938" w:rsidRPr="00C82E39" w:rsidRDefault="00EB0938" w:rsidP="00D12E80">
            <w:proofErr w:type="spellStart"/>
            <w:r w:rsidRPr="00F77C7A">
              <w:t>Agraharapu</w:t>
            </w:r>
            <w:proofErr w:type="spellEnd"/>
            <w:r w:rsidRPr="00F77C7A">
              <w:t xml:space="preserve"> Anji Kumar</w:t>
            </w:r>
          </w:p>
        </w:tc>
        <w:tc>
          <w:tcPr>
            <w:tcW w:w="2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96B42" w14:textId="77777777" w:rsidR="00EB0938" w:rsidRPr="00C82E39" w:rsidRDefault="00EB0938" w:rsidP="00D12E80">
            <w:r w:rsidRPr="006335C7">
              <w:t>Testing &amp; Deployment</w:t>
            </w:r>
          </w:p>
        </w:tc>
      </w:tr>
    </w:tbl>
    <w:p w14:paraId="1FE0E2BF" w14:textId="77777777" w:rsidR="00734925" w:rsidRDefault="00734925"/>
    <w:p w14:paraId="3146BFD0" w14:textId="77777777" w:rsidR="00D5335E" w:rsidRDefault="00D00789">
      <w:pPr>
        <w:pStyle w:val="Heading1"/>
      </w:pPr>
      <w:r>
        <w:t>1. INTRODUCTION</w:t>
      </w:r>
    </w:p>
    <w:p w14:paraId="0239499C" w14:textId="77777777" w:rsidR="00D5335E" w:rsidRDefault="00D00789">
      <w:pPr>
        <w:pStyle w:val="Heading2"/>
      </w:pPr>
      <w:r>
        <w:t>1.1 Project Overview</w:t>
      </w:r>
    </w:p>
    <w:p w14:paraId="6AC99E3E" w14:textId="77777777" w:rsidR="00D5335E" w:rsidRDefault="00D00789">
      <w:r>
        <w:t xml:space="preserve">This project involves building a deep learning </w:t>
      </w:r>
      <w:r>
        <w:t>model to classify different types of fabric patterns such as cotton, denim, nylon, polyester, and silk. It uses a Convolutional Neural Network (CNN) implemented with TensorFlow and is deployed using Streamlit for real-time classification.</w:t>
      </w:r>
    </w:p>
    <w:p w14:paraId="53C88FAF" w14:textId="77777777" w:rsidR="00D5335E" w:rsidRDefault="00D00789">
      <w:pPr>
        <w:pStyle w:val="Heading2"/>
      </w:pPr>
      <w:r>
        <w:t>1.2 Purpose</w:t>
      </w:r>
    </w:p>
    <w:p w14:paraId="503D115A" w14:textId="77777777" w:rsidR="00D5335E" w:rsidRDefault="00D00789">
      <w:r>
        <w:t>To automate the process of fabric classification to improve efficiency, reduce errors in textile industries, and support quality control operations.</w:t>
      </w:r>
    </w:p>
    <w:p w14:paraId="51CF8F4C" w14:textId="77777777" w:rsidR="00D5335E" w:rsidRDefault="00D00789">
      <w:pPr>
        <w:pStyle w:val="Heading1"/>
      </w:pPr>
      <w:r>
        <w:t>2. IDEATION PHASE</w:t>
      </w:r>
    </w:p>
    <w:p w14:paraId="22B93C24" w14:textId="77777777" w:rsidR="00D5335E" w:rsidRDefault="00D00789">
      <w:pPr>
        <w:pStyle w:val="Heading2"/>
      </w:pPr>
      <w:r>
        <w:t>2.1 Problem Statement</w:t>
      </w:r>
    </w:p>
    <w:p w14:paraId="3744E946" w14:textId="77777777" w:rsidR="00D5335E" w:rsidRDefault="00D00789">
      <w:r>
        <w:t>Manual fabric classification in textile industries is inefficient, inconsistent, and time-consuming. An AI-based classifier can improve accuracy and operational speed.</w:t>
      </w:r>
    </w:p>
    <w:p w14:paraId="69B6051C" w14:textId="77777777" w:rsidR="00D5335E" w:rsidRDefault="00D00789">
      <w:pPr>
        <w:pStyle w:val="Heading2"/>
      </w:pPr>
      <w:r>
        <w:t>2.2 Empathy Map Canvas</w:t>
      </w:r>
    </w:p>
    <w:p w14:paraId="06EEE57B" w14:textId="77777777" w:rsidR="00D5335E" w:rsidRDefault="00D00789">
      <w:r>
        <w:t>Thinks: Needs a reliable method to identify fabric types accurately.</w:t>
      </w:r>
      <w:r>
        <w:br/>
        <w:t>Feels: Frustrated with human errors in manual classification.</w:t>
      </w:r>
      <w:r>
        <w:br/>
        <w:t>Says: 'We need to automate this process.'</w:t>
      </w:r>
      <w:r>
        <w:br/>
      </w:r>
      <w:r>
        <w:lastRenderedPageBreak/>
        <w:t>Does: Manually checks fabrics and labels them.</w:t>
      </w:r>
      <w:r>
        <w:br/>
        <w:t>Pains: Human errors, time delays.</w:t>
      </w:r>
      <w:r>
        <w:br/>
        <w:t>Gains: Accurate, quick classification using a trained CNN model.</w:t>
      </w:r>
    </w:p>
    <w:p w14:paraId="15E65F27" w14:textId="77777777" w:rsidR="00D5335E" w:rsidRDefault="00D00789">
      <w:pPr>
        <w:pStyle w:val="Heading2"/>
      </w:pPr>
      <w:r>
        <w:t>2.3 Brainstorming</w:t>
      </w:r>
    </w:p>
    <w:p w14:paraId="41DD08E0" w14:textId="77777777" w:rsidR="00D5335E" w:rsidRDefault="00D00789">
      <w:r>
        <w:t>Ideas included building a CNN model, using Streamlit for UI, expanding dataset diversity, implementing Docker deployment, and adding confidence scores to predictions.</w:t>
      </w:r>
    </w:p>
    <w:p w14:paraId="57AA4B92" w14:textId="77777777" w:rsidR="00D5335E" w:rsidRDefault="00D00789">
      <w:pPr>
        <w:pStyle w:val="Heading1"/>
      </w:pPr>
      <w:r>
        <w:t>3. REQUIREMENT ANALYSIS</w:t>
      </w:r>
    </w:p>
    <w:p w14:paraId="3B2203D8" w14:textId="77777777" w:rsidR="00D5335E" w:rsidRDefault="00D00789">
      <w:pPr>
        <w:pStyle w:val="Heading2"/>
      </w:pPr>
      <w:r>
        <w:t>3.1 Customer Journey Map</w:t>
      </w:r>
    </w:p>
    <w:p w14:paraId="22FA4D36" w14:textId="77777777" w:rsidR="00D5335E" w:rsidRDefault="00D00789">
      <w:r>
        <w:t>Customer: Quality control officer.</w:t>
      </w:r>
      <w:r>
        <w:br/>
        <w:t>Need: Classify fabrics reliably.</w:t>
      </w:r>
      <w:r>
        <w:br/>
        <w:t>Touchpoint: Upload interface.</w:t>
      </w:r>
      <w:r>
        <w:br/>
        <w:t>Action: Upload image.</w:t>
      </w:r>
      <w:r>
        <w:br/>
        <w:t>Result: Gets classified result.</w:t>
      </w:r>
    </w:p>
    <w:p w14:paraId="7770DEFD" w14:textId="77777777" w:rsidR="00D5335E" w:rsidRDefault="00D00789">
      <w:pPr>
        <w:pStyle w:val="Heading2"/>
      </w:pPr>
      <w:r>
        <w:t>3.2 Solution Requirement</w:t>
      </w:r>
    </w:p>
    <w:p w14:paraId="40278FF7" w14:textId="77777777" w:rsidR="00D5335E" w:rsidRDefault="00D00789">
      <w:r>
        <w:t>Functional Requirements:</w:t>
      </w:r>
      <w:r>
        <w:br/>
        <w:t>- Upload image</w:t>
      </w:r>
      <w:r>
        <w:br/>
        <w:t>- Predict fabric type</w:t>
      </w:r>
      <w:r>
        <w:br/>
        <w:t>- Show confidence score</w:t>
      </w:r>
      <w:r>
        <w:br/>
        <w:t>- Train model with image data</w:t>
      </w:r>
      <w:r>
        <w:br/>
      </w:r>
      <w:r>
        <w:br/>
        <w:t>Non-functional Requirements:</w:t>
      </w:r>
      <w:r>
        <w:br/>
        <w:t>- Usable UI</w:t>
      </w:r>
      <w:r>
        <w:br/>
        <w:t>- Reliable prediction</w:t>
      </w:r>
      <w:r>
        <w:br/>
        <w:t>- Available offline</w:t>
      </w:r>
      <w:r>
        <w:br/>
        <w:t>- Fast response</w:t>
      </w:r>
    </w:p>
    <w:p w14:paraId="48CABA8A" w14:textId="77777777" w:rsidR="00D5335E" w:rsidRDefault="00D00789">
      <w:pPr>
        <w:pStyle w:val="Heading2"/>
      </w:pPr>
      <w:r>
        <w:t>3.3 Data Flow Diagram</w:t>
      </w:r>
    </w:p>
    <w:p w14:paraId="246328BC" w14:textId="77777777" w:rsidR="00D5335E" w:rsidRDefault="00D00789">
      <w:r>
        <w:t>To be inserted manually by the user (diagram placeholder).</w:t>
      </w:r>
    </w:p>
    <w:p w14:paraId="0B1E7DA8" w14:textId="77777777" w:rsidR="00D5335E" w:rsidRDefault="00D00789">
      <w:pPr>
        <w:pStyle w:val="Heading2"/>
      </w:pPr>
      <w:r>
        <w:t>3.4 Technology Stack</w:t>
      </w:r>
    </w:p>
    <w:p w14:paraId="2BC742D7" w14:textId="77777777" w:rsidR="00D5335E" w:rsidRDefault="00D00789">
      <w:r>
        <w:t>Frontend: Streamlit</w:t>
      </w:r>
      <w:r>
        <w:br/>
        <w:t>Backend: TensorFlow, Keras, Python</w:t>
      </w:r>
      <w:r>
        <w:br/>
        <w:t>File Storage: Local filesystem</w:t>
      </w:r>
      <w:r>
        <w:br/>
        <w:t>Model: CNN</w:t>
      </w:r>
      <w:r>
        <w:br/>
        <w:t>Infrastructure: Local system</w:t>
      </w:r>
    </w:p>
    <w:p w14:paraId="165BFD69" w14:textId="77777777" w:rsidR="00D5335E" w:rsidRDefault="00D00789">
      <w:pPr>
        <w:pStyle w:val="Heading1"/>
      </w:pPr>
      <w:r>
        <w:lastRenderedPageBreak/>
        <w:t>4. PROJECT DESIGN</w:t>
      </w:r>
    </w:p>
    <w:p w14:paraId="62156DAC" w14:textId="77777777" w:rsidR="00D5335E" w:rsidRDefault="00D00789">
      <w:pPr>
        <w:pStyle w:val="Heading2"/>
      </w:pPr>
      <w:r>
        <w:t>4.1 Problem Solution Fit</w:t>
      </w:r>
    </w:p>
    <w:p w14:paraId="6B1D5917" w14:textId="77777777" w:rsidR="00D5335E" w:rsidRDefault="00D00789">
      <w:r>
        <w:t>The CNN solution solves the problem of inaccurate and slow manual classification.</w:t>
      </w:r>
    </w:p>
    <w:p w14:paraId="5FEFBFFD" w14:textId="77777777" w:rsidR="00D5335E" w:rsidRDefault="00D00789">
      <w:pPr>
        <w:pStyle w:val="Heading2"/>
      </w:pPr>
      <w:r>
        <w:t>4.2 Proposed Solution</w:t>
      </w:r>
    </w:p>
    <w:p w14:paraId="0BA537D6" w14:textId="77777777" w:rsidR="00D5335E" w:rsidRDefault="00D00789">
      <w:r>
        <w:t>A trained CNN deployed via Streamlit to classify uploaded fabric images in real-time.</w:t>
      </w:r>
    </w:p>
    <w:p w14:paraId="5C5BC7EF" w14:textId="77777777" w:rsidR="00D5335E" w:rsidRDefault="00D00789">
      <w:pPr>
        <w:pStyle w:val="Heading2"/>
      </w:pPr>
      <w:r>
        <w:t xml:space="preserve">4.3 </w:t>
      </w:r>
      <w:r>
        <w:t>Solution Architecture</w:t>
      </w:r>
    </w:p>
    <w:p w14:paraId="481208B2" w14:textId="77777777" w:rsidR="00D5335E" w:rsidRDefault="00D00789">
      <w:r>
        <w:t>Architecture diagram to be inserted manually by the user.</w:t>
      </w:r>
    </w:p>
    <w:p w14:paraId="76E46B94" w14:textId="77777777" w:rsidR="00D5335E" w:rsidRDefault="00D00789">
      <w:pPr>
        <w:pStyle w:val="Heading1"/>
      </w:pPr>
      <w:r>
        <w:t>5. PROJECT PLANNING &amp; SCHEDULING</w:t>
      </w:r>
    </w:p>
    <w:p w14:paraId="34000194" w14:textId="77777777" w:rsidR="00D5335E" w:rsidRDefault="00D00789">
      <w:pPr>
        <w:pStyle w:val="Heading2"/>
      </w:pPr>
      <w:r>
        <w:t>5.1 Project Planning</w:t>
      </w:r>
    </w:p>
    <w:p w14:paraId="7F496B7F" w14:textId="77777777" w:rsidR="00D5335E" w:rsidRDefault="00D00789">
      <w:r>
        <w:t>Phases: Data collection → Model training → Evaluation → Deployment via Streamlit → Testing → Documentation.</w:t>
      </w:r>
    </w:p>
    <w:p w14:paraId="3EADD415" w14:textId="77777777" w:rsidR="00D5335E" w:rsidRDefault="00D00789">
      <w:pPr>
        <w:pStyle w:val="Heading1"/>
      </w:pPr>
      <w:r>
        <w:t>6. FUNCTIONAL AND PERFORMANCE TESTING</w:t>
      </w:r>
    </w:p>
    <w:p w14:paraId="2DAE07AA" w14:textId="77777777" w:rsidR="00D5335E" w:rsidRDefault="00D00789">
      <w:pPr>
        <w:pStyle w:val="Heading2"/>
      </w:pPr>
      <w:r>
        <w:t>6.1 Performance Testing</w:t>
      </w:r>
    </w:p>
    <w:p w14:paraId="0868DD07" w14:textId="77777777" w:rsidR="00D5335E" w:rsidRDefault="00D00789">
      <w:r>
        <w:t>Tested using unseen validation images. Achieved over 90% classification accuracy with fast inference times.</w:t>
      </w:r>
    </w:p>
    <w:p w14:paraId="39F407F8" w14:textId="77777777" w:rsidR="00D5335E" w:rsidRDefault="00D00789">
      <w:pPr>
        <w:pStyle w:val="Heading1"/>
      </w:pPr>
      <w:r>
        <w:t>7. RESULTS</w:t>
      </w:r>
    </w:p>
    <w:p w14:paraId="61E2984C" w14:textId="77777777" w:rsidR="00D5335E" w:rsidRDefault="00D00789">
      <w:pPr>
        <w:pStyle w:val="Heading2"/>
      </w:pPr>
      <w:r>
        <w:t>7.1 Output Screenshots</w:t>
      </w:r>
    </w:p>
    <w:p w14:paraId="4CF98854" w14:textId="77777777" w:rsidR="00D5335E" w:rsidRDefault="00D00789">
      <w:r>
        <w:t>Screenshots of the Streamlit app and classified results to be added manually.</w:t>
      </w:r>
    </w:p>
    <w:p w14:paraId="1BEFEDDD" w14:textId="77777777" w:rsidR="00D5335E" w:rsidRDefault="00D00789">
      <w:pPr>
        <w:pStyle w:val="Heading1"/>
      </w:pPr>
      <w:r>
        <w:t>8. ADVANTAGES &amp; DISADVANTAGES</w:t>
      </w:r>
    </w:p>
    <w:p w14:paraId="5E84E79D" w14:textId="77777777" w:rsidR="00D5335E" w:rsidRDefault="00D00789">
      <w:r>
        <w:t>Advantages:</w:t>
      </w:r>
      <w:r>
        <w:br/>
        <w:t>- Fast and accurate classification</w:t>
      </w:r>
      <w:r>
        <w:br/>
        <w:t>- Simple UI</w:t>
      </w:r>
      <w:r>
        <w:br/>
        <w:t>- No database required</w:t>
      </w:r>
      <w:r>
        <w:br/>
      </w:r>
      <w:r>
        <w:br/>
        <w:t>Disadvantages:</w:t>
      </w:r>
      <w:r>
        <w:br/>
        <w:t>- Limited to trained categories</w:t>
      </w:r>
      <w:r>
        <w:br/>
        <w:t>- Accuracy depends on image quality</w:t>
      </w:r>
    </w:p>
    <w:p w14:paraId="2BB651F2" w14:textId="77777777" w:rsidR="00D5335E" w:rsidRDefault="00D00789">
      <w:pPr>
        <w:pStyle w:val="Heading1"/>
      </w:pPr>
      <w:r>
        <w:lastRenderedPageBreak/>
        <w:t>9. CONCLUSION</w:t>
      </w:r>
    </w:p>
    <w:p w14:paraId="0C727793" w14:textId="77777777" w:rsidR="00D5335E" w:rsidRDefault="00D00789">
      <w:r>
        <w:t>This project demonstrates how deep learning can automate fabric classification, improving speed and accuracy in textile manufacturing.</w:t>
      </w:r>
    </w:p>
    <w:p w14:paraId="1E6200E5" w14:textId="77777777" w:rsidR="00D5335E" w:rsidRDefault="00D00789">
      <w:pPr>
        <w:pStyle w:val="Heading1"/>
      </w:pPr>
      <w:r>
        <w:t>10. FUTURE SCOPE</w:t>
      </w:r>
    </w:p>
    <w:p w14:paraId="30C91767" w14:textId="77777777" w:rsidR="00D5335E" w:rsidRDefault="00D00789">
      <w:r>
        <w:t>Enhance dataset, deploy on cloud, integrate with inventory systems, add user authentication.</w:t>
      </w:r>
    </w:p>
    <w:p w14:paraId="2D938577" w14:textId="77777777" w:rsidR="00D5335E" w:rsidRDefault="00D00789">
      <w:pPr>
        <w:pStyle w:val="Heading1"/>
      </w:pPr>
      <w:r>
        <w:t>11. APPENDIX</w:t>
      </w:r>
    </w:p>
    <w:p w14:paraId="708B87C9" w14:textId="77777777" w:rsidR="0032081B" w:rsidRDefault="00D00789">
      <w:r>
        <w:t xml:space="preserve">Source Code: </w:t>
      </w:r>
    </w:p>
    <w:p w14:paraId="0057FBC9" w14:textId="77777777" w:rsidR="00396CD4" w:rsidRPr="00E5225E" w:rsidRDefault="00396CD4" w:rsidP="00396CD4">
      <w:r w:rsidRPr="00E5225E">
        <w:t xml:space="preserve">import </w:t>
      </w:r>
      <w:proofErr w:type="spellStart"/>
      <w:r w:rsidRPr="00E5225E">
        <w:t>os</w:t>
      </w:r>
      <w:proofErr w:type="spellEnd"/>
    </w:p>
    <w:p w14:paraId="4A630099" w14:textId="77777777" w:rsidR="00396CD4" w:rsidRPr="00E5225E" w:rsidRDefault="00396CD4" w:rsidP="00396CD4">
      <w:r w:rsidRPr="00E5225E">
        <w:t xml:space="preserve">import </w:t>
      </w:r>
      <w:proofErr w:type="spellStart"/>
      <w:r w:rsidRPr="00E5225E">
        <w:t>keras</w:t>
      </w:r>
      <w:proofErr w:type="spellEnd"/>
    </w:p>
    <w:p w14:paraId="531AB85C" w14:textId="77777777" w:rsidR="00396CD4" w:rsidRPr="00E5225E" w:rsidRDefault="00396CD4" w:rsidP="00396CD4">
      <w:r w:rsidRPr="00E5225E">
        <w:t xml:space="preserve">from </w:t>
      </w:r>
      <w:proofErr w:type="spellStart"/>
      <w:proofErr w:type="gramStart"/>
      <w:r w:rsidRPr="00E5225E">
        <w:t>keras.models</w:t>
      </w:r>
      <w:proofErr w:type="spellEnd"/>
      <w:proofErr w:type="gramEnd"/>
      <w:r w:rsidRPr="00E5225E">
        <w:t xml:space="preserve"> import </w:t>
      </w:r>
      <w:proofErr w:type="spellStart"/>
      <w:r w:rsidRPr="00E5225E">
        <w:t>load_model</w:t>
      </w:r>
      <w:proofErr w:type="spellEnd"/>
    </w:p>
    <w:p w14:paraId="431F9449" w14:textId="77777777" w:rsidR="00396CD4" w:rsidRPr="00E5225E" w:rsidRDefault="00396CD4" w:rsidP="00396CD4">
      <w:r w:rsidRPr="00E5225E">
        <w:t xml:space="preserve">import </w:t>
      </w:r>
      <w:proofErr w:type="spellStart"/>
      <w:r w:rsidRPr="00E5225E">
        <w:t>streamlit</w:t>
      </w:r>
      <w:proofErr w:type="spellEnd"/>
      <w:r w:rsidRPr="00E5225E">
        <w:t xml:space="preserve"> as </w:t>
      </w:r>
      <w:proofErr w:type="spellStart"/>
      <w:r w:rsidRPr="00E5225E">
        <w:t>st</w:t>
      </w:r>
      <w:proofErr w:type="spellEnd"/>
      <w:r w:rsidRPr="00E5225E">
        <w:t xml:space="preserve"> </w:t>
      </w:r>
    </w:p>
    <w:p w14:paraId="2D889FD1" w14:textId="77777777" w:rsidR="00396CD4" w:rsidRPr="00E5225E" w:rsidRDefault="00396CD4" w:rsidP="00396CD4">
      <w:r w:rsidRPr="00E5225E">
        <w:t xml:space="preserve">import </w:t>
      </w:r>
      <w:proofErr w:type="spellStart"/>
      <w:r w:rsidRPr="00E5225E">
        <w:t>tensorflow</w:t>
      </w:r>
      <w:proofErr w:type="spellEnd"/>
      <w:r w:rsidRPr="00E5225E">
        <w:t xml:space="preserve"> as </w:t>
      </w:r>
      <w:proofErr w:type="spellStart"/>
      <w:r w:rsidRPr="00E5225E">
        <w:t>tf</w:t>
      </w:r>
      <w:proofErr w:type="spellEnd"/>
    </w:p>
    <w:p w14:paraId="6D67F2F5" w14:textId="77777777" w:rsidR="00396CD4" w:rsidRPr="00E5225E" w:rsidRDefault="00396CD4" w:rsidP="00396CD4">
      <w:r w:rsidRPr="00E5225E">
        <w:t xml:space="preserve">import </w:t>
      </w:r>
      <w:proofErr w:type="spellStart"/>
      <w:r w:rsidRPr="00E5225E">
        <w:t>numpy</w:t>
      </w:r>
      <w:proofErr w:type="spellEnd"/>
      <w:r w:rsidRPr="00E5225E">
        <w:t xml:space="preserve"> as np</w:t>
      </w:r>
    </w:p>
    <w:p w14:paraId="47E09FA2" w14:textId="77777777" w:rsidR="00396CD4" w:rsidRPr="00E5225E" w:rsidRDefault="00396CD4" w:rsidP="00396CD4"/>
    <w:p w14:paraId="0F58E2CB" w14:textId="77777777" w:rsidR="00396CD4" w:rsidRPr="00E5225E" w:rsidRDefault="00396CD4" w:rsidP="00396CD4">
      <w:r w:rsidRPr="00E5225E">
        <w:t># Set page title</w:t>
      </w:r>
    </w:p>
    <w:p w14:paraId="60015086" w14:textId="77777777" w:rsidR="00396CD4" w:rsidRPr="00E5225E" w:rsidRDefault="00396CD4" w:rsidP="00396CD4">
      <w:proofErr w:type="spellStart"/>
      <w:proofErr w:type="gramStart"/>
      <w:r w:rsidRPr="00E5225E">
        <w:t>st.header</w:t>
      </w:r>
      <w:proofErr w:type="spellEnd"/>
      <w:proofErr w:type="gramEnd"/>
      <w:r w:rsidRPr="00E5225E">
        <w:t>(' Fabric Classification Model')</w:t>
      </w:r>
    </w:p>
    <w:p w14:paraId="2D7B0929" w14:textId="77777777" w:rsidR="00396CD4" w:rsidRPr="00E5225E" w:rsidRDefault="00396CD4" w:rsidP="00396CD4"/>
    <w:p w14:paraId="641B339F" w14:textId="77777777" w:rsidR="00396CD4" w:rsidRPr="00E5225E" w:rsidRDefault="00396CD4" w:rsidP="00396CD4">
      <w:r w:rsidRPr="00E5225E">
        <w:t># Make sure upload directory exists</w:t>
      </w:r>
    </w:p>
    <w:p w14:paraId="029850C7" w14:textId="77777777" w:rsidR="00396CD4" w:rsidRPr="00E5225E" w:rsidRDefault="00396CD4" w:rsidP="00396CD4">
      <w:r w:rsidRPr="00E5225E">
        <w:t>UPLOAD_DIR = 'upload'</w:t>
      </w:r>
    </w:p>
    <w:p w14:paraId="285F98FE" w14:textId="77777777" w:rsidR="00396CD4" w:rsidRPr="00E5225E" w:rsidRDefault="00396CD4" w:rsidP="00396CD4">
      <w:proofErr w:type="spellStart"/>
      <w:proofErr w:type="gramStart"/>
      <w:r w:rsidRPr="00E5225E">
        <w:t>os.makedirs</w:t>
      </w:r>
      <w:proofErr w:type="spellEnd"/>
      <w:proofErr w:type="gramEnd"/>
      <w:r w:rsidRPr="00E5225E">
        <w:t xml:space="preserve">(UPLOAD_DIR, </w:t>
      </w:r>
      <w:proofErr w:type="spellStart"/>
      <w:r w:rsidRPr="00E5225E">
        <w:t>exist_ok</w:t>
      </w:r>
      <w:proofErr w:type="spellEnd"/>
      <w:r w:rsidRPr="00E5225E">
        <w:t>=True)</w:t>
      </w:r>
    </w:p>
    <w:p w14:paraId="767D12AD" w14:textId="77777777" w:rsidR="00396CD4" w:rsidRPr="00E5225E" w:rsidRDefault="00396CD4" w:rsidP="00396CD4"/>
    <w:p w14:paraId="374275DA" w14:textId="77777777" w:rsidR="00396CD4" w:rsidRPr="00E5225E" w:rsidRDefault="00396CD4" w:rsidP="00396CD4">
      <w:r w:rsidRPr="00E5225E">
        <w:t># Corrected variable name: '</w:t>
      </w:r>
      <w:proofErr w:type="spellStart"/>
      <w:r w:rsidRPr="00E5225E">
        <w:t>fabric_names</w:t>
      </w:r>
      <w:proofErr w:type="spellEnd"/>
      <w:r w:rsidRPr="00E5225E">
        <w:t>' instead of '</w:t>
      </w:r>
      <w:proofErr w:type="spellStart"/>
      <w:r w:rsidRPr="00E5225E">
        <w:t>fabric_name</w:t>
      </w:r>
      <w:proofErr w:type="spellEnd"/>
      <w:r w:rsidRPr="00E5225E">
        <w:t>'</w:t>
      </w:r>
    </w:p>
    <w:p w14:paraId="0BB0018B" w14:textId="77777777" w:rsidR="00396CD4" w:rsidRPr="00E5225E" w:rsidRDefault="00396CD4" w:rsidP="00396CD4">
      <w:proofErr w:type="spellStart"/>
      <w:r w:rsidRPr="00E5225E">
        <w:t>fabric_names</w:t>
      </w:r>
      <w:proofErr w:type="spellEnd"/>
      <w:r w:rsidRPr="00E5225E">
        <w:t xml:space="preserve"> = ['cotton', 'denim', 'nylon', 'polyester', 'silk']</w:t>
      </w:r>
    </w:p>
    <w:p w14:paraId="7A37E0B3" w14:textId="77777777" w:rsidR="00396CD4" w:rsidRPr="00E5225E" w:rsidRDefault="00396CD4" w:rsidP="00396CD4"/>
    <w:p w14:paraId="4CB41D80" w14:textId="77777777" w:rsidR="00396CD4" w:rsidRPr="00E5225E" w:rsidRDefault="00396CD4" w:rsidP="00396CD4">
      <w:r w:rsidRPr="00E5225E">
        <w:t># Load model safely</w:t>
      </w:r>
    </w:p>
    <w:p w14:paraId="34DC95B0" w14:textId="77777777" w:rsidR="00396CD4" w:rsidRPr="00E5225E" w:rsidRDefault="00396CD4" w:rsidP="00396CD4">
      <w:r w:rsidRPr="00E5225E">
        <w:lastRenderedPageBreak/>
        <w:t>MODEL_PATH = '</w:t>
      </w:r>
      <w:proofErr w:type="spellStart"/>
      <w:r w:rsidRPr="00E5225E">
        <w:t>Fabric_C_Model.keras</w:t>
      </w:r>
      <w:proofErr w:type="spellEnd"/>
      <w:r w:rsidRPr="00E5225E">
        <w:t>'</w:t>
      </w:r>
    </w:p>
    <w:p w14:paraId="0D6740C8" w14:textId="77777777" w:rsidR="00396CD4" w:rsidRPr="00E5225E" w:rsidRDefault="00396CD4" w:rsidP="00396CD4">
      <w:r w:rsidRPr="00E5225E">
        <w:t>try:</w:t>
      </w:r>
    </w:p>
    <w:p w14:paraId="4D2CE2D7" w14:textId="77777777" w:rsidR="00396CD4" w:rsidRPr="00E5225E" w:rsidRDefault="00396CD4" w:rsidP="00396CD4">
      <w:r w:rsidRPr="00E5225E">
        <w:t xml:space="preserve">    model = </w:t>
      </w:r>
      <w:proofErr w:type="spellStart"/>
      <w:r w:rsidRPr="00E5225E">
        <w:t>load_</w:t>
      </w:r>
      <w:proofErr w:type="gramStart"/>
      <w:r w:rsidRPr="00E5225E">
        <w:t>model</w:t>
      </w:r>
      <w:proofErr w:type="spellEnd"/>
      <w:r w:rsidRPr="00E5225E">
        <w:t>(</w:t>
      </w:r>
      <w:proofErr w:type="gramEnd"/>
      <w:r w:rsidRPr="00E5225E">
        <w:t>MODEL_PATH)</w:t>
      </w:r>
    </w:p>
    <w:p w14:paraId="4E07360F" w14:textId="77777777" w:rsidR="00396CD4" w:rsidRPr="00E5225E" w:rsidRDefault="00396CD4" w:rsidP="00396CD4">
      <w:r w:rsidRPr="00E5225E">
        <w:t>except Exception as e:</w:t>
      </w:r>
    </w:p>
    <w:p w14:paraId="05B1C321" w14:textId="77777777" w:rsidR="00396CD4" w:rsidRPr="00E5225E" w:rsidRDefault="00396CD4" w:rsidP="00396CD4">
      <w:r w:rsidRPr="00E5225E">
        <w:t xml:space="preserve">    </w:t>
      </w:r>
      <w:proofErr w:type="spellStart"/>
      <w:proofErr w:type="gramStart"/>
      <w:r w:rsidRPr="00E5225E">
        <w:t>st.error</w:t>
      </w:r>
      <w:proofErr w:type="spellEnd"/>
      <w:proofErr w:type="gramEnd"/>
      <w:r w:rsidRPr="00E5225E">
        <w:t>(</w:t>
      </w:r>
      <w:proofErr w:type="spellStart"/>
      <w:r w:rsidRPr="00E5225E">
        <w:t>f"Failed</w:t>
      </w:r>
      <w:proofErr w:type="spellEnd"/>
      <w:r w:rsidRPr="00E5225E">
        <w:t xml:space="preserve"> to load model: {e}")</w:t>
      </w:r>
    </w:p>
    <w:p w14:paraId="0F978F20" w14:textId="77777777" w:rsidR="00396CD4" w:rsidRPr="00E5225E" w:rsidRDefault="00396CD4" w:rsidP="00396CD4">
      <w:r w:rsidRPr="00E5225E">
        <w:t xml:space="preserve">    </w:t>
      </w:r>
      <w:proofErr w:type="spellStart"/>
      <w:proofErr w:type="gramStart"/>
      <w:r w:rsidRPr="00E5225E">
        <w:t>st.stop</w:t>
      </w:r>
      <w:proofErr w:type="spellEnd"/>
      <w:proofErr w:type="gramEnd"/>
      <w:r w:rsidRPr="00E5225E">
        <w:t>()</w:t>
      </w:r>
    </w:p>
    <w:p w14:paraId="445A72B3" w14:textId="77777777" w:rsidR="00396CD4" w:rsidRPr="00E5225E" w:rsidRDefault="00396CD4" w:rsidP="00396CD4"/>
    <w:p w14:paraId="5CEF2015" w14:textId="77777777" w:rsidR="00396CD4" w:rsidRPr="00E5225E" w:rsidRDefault="00396CD4" w:rsidP="00396CD4">
      <w:r w:rsidRPr="00E5225E">
        <w:t># Function to classify uploaded image</w:t>
      </w:r>
    </w:p>
    <w:p w14:paraId="5CAEA469" w14:textId="77777777" w:rsidR="00396CD4" w:rsidRPr="00E5225E" w:rsidRDefault="00396CD4" w:rsidP="00396CD4">
      <w:r w:rsidRPr="00E5225E">
        <w:t xml:space="preserve">def </w:t>
      </w:r>
      <w:proofErr w:type="spellStart"/>
      <w:r w:rsidRPr="00E5225E">
        <w:t>classify_pictures</w:t>
      </w:r>
      <w:proofErr w:type="spellEnd"/>
      <w:r w:rsidRPr="00E5225E">
        <w:t>(</w:t>
      </w:r>
      <w:proofErr w:type="spellStart"/>
      <w:r w:rsidRPr="00E5225E">
        <w:t>image_path</w:t>
      </w:r>
      <w:proofErr w:type="spellEnd"/>
      <w:r w:rsidRPr="00E5225E">
        <w:t>):</w:t>
      </w:r>
    </w:p>
    <w:p w14:paraId="32E647BB" w14:textId="77777777" w:rsidR="00396CD4" w:rsidRPr="00E5225E" w:rsidRDefault="00396CD4" w:rsidP="00396CD4">
      <w:r w:rsidRPr="00E5225E">
        <w:t xml:space="preserve">    </w:t>
      </w:r>
      <w:proofErr w:type="spellStart"/>
      <w:r w:rsidRPr="00E5225E">
        <w:t>input_image</w:t>
      </w:r>
      <w:proofErr w:type="spellEnd"/>
      <w:r w:rsidRPr="00E5225E">
        <w:t xml:space="preserve"> = </w:t>
      </w:r>
      <w:proofErr w:type="spellStart"/>
      <w:proofErr w:type="gramStart"/>
      <w:r w:rsidRPr="00E5225E">
        <w:t>tf.keras</w:t>
      </w:r>
      <w:proofErr w:type="gramEnd"/>
      <w:r w:rsidRPr="00E5225E">
        <w:t>.</w:t>
      </w:r>
      <w:proofErr w:type="gramStart"/>
      <w:r w:rsidRPr="00E5225E">
        <w:t>utils.load</w:t>
      </w:r>
      <w:proofErr w:type="gramEnd"/>
      <w:r w:rsidRPr="00E5225E">
        <w:t>_</w:t>
      </w:r>
      <w:proofErr w:type="gramStart"/>
      <w:r w:rsidRPr="00E5225E">
        <w:t>img</w:t>
      </w:r>
      <w:proofErr w:type="spellEnd"/>
      <w:r w:rsidRPr="00E5225E">
        <w:t>(</w:t>
      </w:r>
      <w:proofErr w:type="spellStart"/>
      <w:proofErr w:type="gramEnd"/>
      <w:r w:rsidRPr="00E5225E">
        <w:t>image_path</w:t>
      </w:r>
      <w:proofErr w:type="spellEnd"/>
      <w:r w:rsidRPr="00E5225E">
        <w:t xml:space="preserve">, </w:t>
      </w:r>
      <w:proofErr w:type="spellStart"/>
      <w:r w:rsidRPr="00E5225E">
        <w:t>target_size</w:t>
      </w:r>
      <w:proofErr w:type="spellEnd"/>
      <w:proofErr w:type="gramStart"/>
      <w:r w:rsidRPr="00E5225E">
        <w:t>=(</w:t>
      </w:r>
      <w:proofErr w:type="gramEnd"/>
      <w:r w:rsidRPr="00E5225E">
        <w:t>180, 180))</w:t>
      </w:r>
    </w:p>
    <w:p w14:paraId="475AA6E0" w14:textId="77777777" w:rsidR="00396CD4" w:rsidRPr="00E5225E" w:rsidRDefault="00396CD4" w:rsidP="00396CD4">
      <w:r w:rsidRPr="00E5225E">
        <w:t xml:space="preserve">    </w:t>
      </w:r>
      <w:proofErr w:type="spellStart"/>
      <w:r w:rsidRPr="00E5225E">
        <w:t>input_image_array</w:t>
      </w:r>
      <w:proofErr w:type="spellEnd"/>
      <w:r w:rsidRPr="00E5225E">
        <w:t xml:space="preserve"> = </w:t>
      </w:r>
      <w:proofErr w:type="spellStart"/>
      <w:r w:rsidRPr="00E5225E">
        <w:t>tf.keras.utils.img_to_array</w:t>
      </w:r>
      <w:proofErr w:type="spellEnd"/>
      <w:r w:rsidRPr="00E5225E">
        <w:t>(</w:t>
      </w:r>
      <w:proofErr w:type="spellStart"/>
      <w:r w:rsidRPr="00E5225E">
        <w:t>input_image</w:t>
      </w:r>
      <w:proofErr w:type="spellEnd"/>
      <w:r w:rsidRPr="00E5225E">
        <w:t>)</w:t>
      </w:r>
    </w:p>
    <w:p w14:paraId="7BC0C653" w14:textId="77777777" w:rsidR="00396CD4" w:rsidRPr="00E5225E" w:rsidRDefault="00396CD4" w:rsidP="00396CD4">
      <w:r w:rsidRPr="00E5225E">
        <w:t xml:space="preserve">    </w:t>
      </w:r>
      <w:proofErr w:type="spellStart"/>
      <w:r w:rsidRPr="00E5225E">
        <w:t>input_image_exp_dim</w:t>
      </w:r>
      <w:proofErr w:type="spellEnd"/>
      <w:r w:rsidRPr="00E5225E">
        <w:t xml:space="preserve"> = </w:t>
      </w:r>
      <w:proofErr w:type="spellStart"/>
      <w:proofErr w:type="gramStart"/>
      <w:r w:rsidRPr="00E5225E">
        <w:t>tf.expand</w:t>
      </w:r>
      <w:proofErr w:type="gramEnd"/>
      <w:r w:rsidRPr="00E5225E">
        <w:t>_</w:t>
      </w:r>
      <w:proofErr w:type="gramStart"/>
      <w:r w:rsidRPr="00E5225E">
        <w:t>dims</w:t>
      </w:r>
      <w:proofErr w:type="spellEnd"/>
      <w:r w:rsidRPr="00E5225E">
        <w:t>(</w:t>
      </w:r>
      <w:proofErr w:type="spellStart"/>
      <w:proofErr w:type="gramEnd"/>
      <w:r w:rsidRPr="00E5225E">
        <w:t>input_image_array</w:t>
      </w:r>
      <w:proofErr w:type="spellEnd"/>
      <w:r w:rsidRPr="00E5225E">
        <w:t>, 0</w:t>
      </w:r>
      <w:proofErr w:type="gramStart"/>
      <w:r w:rsidRPr="00E5225E">
        <w:t>)  #</w:t>
      </w:r>
      <w:proofErr w:type="gramEnd"/>
      <w:r w:rsidRPr="00E5225E">
        <w:t xml:space="preserve"> Shape: (1, 180, 180, 3)</w:t>
      </w:r>
    </w:p>
    <w:p w14:paraId="2D854E06" w14:textId="77777777" w:rsidR="00396CD4" w:rsidRPr="00E5225E" w:rsidRDefault="00396CD4" w:rsidP="00396CD4"/>
    <w:p w14:paraId="6E0EF6FF" w14:textId="77777777" w:rsidR="00396CD4" w:rsidRPr="00E5225E" w:rsidRDefault="00396CD4" w:rsidP="00396CD4">
      <w:r w:rsidRPr="00E5225E">
        <w:t xml:space="preserve">    predictions = </w:t>
      </w:r>
      <w:proofErr w:type="spellStart"/>
      <w:proofErr w:type="gramStart"/>
      <w:r w:rsidRPr="00E5225E">
        <w:t>model.predict</w:t>
      </w:r>
      <w:proofErr w:type="spellEnd"/>
      <w:proofErr w:type="gramEnd"/>
      <w:r w:rsidRPr="00E5225E">
        <w:t>(</w:t>
      </w:r>
      <w:proofErr w:type="spellStart"/>
      <w:r w:rsidRPr="00E5225E">
        <w:t>input_image_exp_dim</w:t>
      </w:r>
      <w:proofErr w:type="spellEnd"/>
      <w:r w:rsidRPr="00E5225E">
        <w:t>)</w:t>
      </w:r>
    </w:p>
    <w:p w14:paraId="4F268507" w14:textId="77777777" w:rsidR="00396CD4" w:rsidRPr="00E5225E" w:rsidRDefault="00396CD4" w:rsidP="00396CD4">
      <w:r w:rsidRPr="00E5225E">
        <w:t xml:space="preserve">    result = </w:t>
      </w:r>
      <w:proofErr w:type="spellStart"/>
      <w:r w:rsidRPr="00E5225E">
        <w:t>tf.</w:t>
      </w:r>
      <w:proofErr w:type="gramStart"/>
      <w:r w:rsidRPr="00E5225E">
        <w:t>nn.softmax</w:t>
      </w:r>
      <w:proofErr w:type="spellEnd"/>
      <w:proofErr w:type="gramEnd"/>
      <w:r w:rsidRPr="00E5225E">
        <w:t>(</w:t>
      </w:r>
      <w:proofErr w:type="gramStart"/>
      <w:r w:rsidRPr="00E5225E">
        <w:t>predictions[</w:t>
      </w:r>
      <w:proofErr w:type="gramEnd"/>
      <w:r w:rsidRPr="00E5225E">
        <w:t>0])</w:t>
      </w:r>
    </w:p>
    <w:p w14:paraId="13CA4911" w14:textId="77777777" w:rsidR="00396CD4" w:rsidRPr="00E5225E" w:rsidRDefault="00396CD4" w:rsidP="00396CD4">
      <w:r w:rsidRPr="00E5225E">
        <w:t>    outcome = f"</w:t>
      </w:r>
      <w:r w:rsidRPr="00E5225E">
        <w:rPr>
          <w:rFonts w:ascii="Segoe UI Emoji" w:hAnsi="Segoe UI Emoji" w:cs="Segoe UI Emoji"/>
        </w:rPr>
        <w:t>🌼</w:t>
      </w:r>
      <w:r w:rsidRPr="00E5225E">
        <w:t xml:space="preserve"> The image most likely belongs to **{</w:t>
      </w:r>
      <w:proofErr w:type="spellStart"/>
      <w:r w:rsidRPr="00E5225E">
        <w:t>fabric_names</w:t>
      </w:r>
      <w:proofErr w:type="spellEnd"/>
      <w:r w:rsidRPr="00E5225E">
        <w:t>[</w:t>
      </w:r>
      <w:proofErr w:type="spellStart"/>
      <w:proofErr w:type="gramStart"/>
      <w:r w:rsidRPr="00E5225E">
        <w:t>np.argmax</w:t>
      </w:r>
      <w:proofErr w:type="spellEnd"/>
      <w:proofErr w:type="gramEnd"/>
      <w:r w:rsidRPr="00E5225E">
        <w:t>(result)</w:t>
      </w:r>
      <w:proofErr w:type="gramStart"/>
      <w:r w:rsidRPr="00E5225E">
        <w:t>]}*</w:t>
      </w:r>
      <w:proofErr w:type="gramEnd"/>
      <w:r w:rsidRPr="00E5225E">
        <w:t>* with a confidence of **{</w:t>
      </w:r>
      <w:proofErr w:type="spellStart"/>
      <w:r w:rsidRPr="00E5225E">
        <w:t>np.max</w:t>
      </w:r>
      <w:proofErr w:type="spellEnd"/>
      <w:r w:rsidRPr="00E5225E">
        <w:t>(result) * 100:.2</w:t>
      </w:r>
      <w:proofErr w:type="gramStart"/>
      <w:r w:rsidRPr="00E5225E">
        <w:t>f}%</w:t>
      </w:r>
      <w:proofErr w:type="gramEnd"/>
      <w:r w:rsidRPr="00E5225E">
        <w:t>**."</w:t>
      </w:r>
    </w:p>
    <w:p w14:paraId="5261DDC0" w14:textId="77777777" w:rsidR="00396CD4" w:rsidRPr="00E5225E" w:rsidRDefault="00396CD4" w:rsidP="00396CD4">
      <w:r w:rsidRPr="00E5225E">
        <w:t>    return outcome</w:t>
      </w:r>
    </w:p>
    <w:p w14:paraId="0F850105" w14:textId="77777777" w:rsidR="00396CD4" w:rsidRPr="00E5225E" w:rsidRDefault="00396CD4" w:rsidP="00396CD4"/>
    <w:p w14:paraId="7C84D05D" w14:textId="77777777" w:rsidR="00396CD4" w:rsidRPr="00E5225E" w:rsidRDefault="00396CD4" w:rsidP="00396CD4">
      <w:r w:rsidRPr="00E5225E">
        <w:t xml:space="preserve"># </w:t>
      </w:r>
      <w:proofErr w:type="spellStart"/>
      <w:r w:rsidRPr="00E5225E">
        <w:t>Streamlit</w:t>
      </w:r>
      <w:proofErr w:type="spellEnd"/>
      <w:r w:rsidRPr="00E5225E">
        <w:t xml:space="preserve"> uploader</w:t>
      </w:r>
    </w:p>
    <w:p w14:paraId="0E3A7ECB" w14:textId="77777777" w:rsidR="00396CD4" w:rsidRPr="00E5225E" w:rsidRDefault="00396CD4" w:rsidP="00396CD4">
      <w:proofErr w:type="spellStart"/>
      <w:r w:rsidRPr="00E5225E">
        <w:t>uploaded_file</w:t>
      </w:r>
      <w:proofErr w:type="spellEnd"/>
      <w:r w:rsidRPr="00E5225E">
        <w:t xml:space="preserve"> = </w:t>
      </w:r>
      <w:proofErr w:type="spellStart"/>
      <w:proofErr w:type="gramStart"/>
      <w:r w:rsidRPr="00E5225E">
        <w:t>st.file</w:t>
      </w:r>
      <w:proofErr w:type="gramEnd"/>
      <w:r w:rsidRPr="00E5225E">
        <w:t>_</w:t>
      </w:r>
      <w:proofErr w:type="gramStart"/>
      <w:r w:rsidRPr="00E5225E">
        <w:t>uploader</w:t>
      </w:r>
      <w:proofErr w:type="spellEnd"/>
      <w:r w:rsidRPr="00E5225E">
        <w:t>(</w:t>
      </w:r>
      <w:proofErr w:type="gramEnd"/>
      <w:r w:rsidRPr="00E5225E">
        <w:t>'</w:t>
      </w:r>
      <w:r w:rsidRPr="00E5225E">
        <w:rPr>
          <w:rFonts w:ascii="Segoe UI Emoji" w:hAnsi="Segoe UI Emoji" w:cs="Segoe UI Emoji"/>
        </w:rPr>
        <w:t>📁</w:t>
      </w:r>
      <w:r w:rsidRPr="00E5225E">
        <w:t xml:space="preserve"> Upload an image', type</w:t>
      </w:r>
      <w:proofErr w:type="gramStart"/>
      <w:r w:rsidRPr="00E5225E">
        <w:t>=[</w:t>
      </w:r>
      <w:proofErr w:type="gramEnd"/>
      <w:r w:rsidRPr="00E5225E">
        <w:t>'jpg', 'jpeg', '</w:t>
      </w:r>
      <w:proofErr w:type="spellStart"/>
      <w:r w:rsidRPr="00E5225E">
        <w:t>png</w:t>
      </w:r>
      <w:proofErr w:type="spellEnd"/>
      <w:r w:rsidRPr="00E5225E">
        <w:t>'])</w:t>
      </w:r>
    </w:p>
    <w:p w14:paraId="751EE0B9" w14:textId="77777777" w:rsidR="00396CD4" w:rsidRPr="00E5225E" w:rsidRDefault="00396CD4" w:rsidP="00396CD4">
      <w:r w:rsidRPr="00E5225E">
        <w:t xml:space="preserve">if </w:t>
      </w:r>
      <w:proofErr w:type="spellStart"/>
      <w:r w:rsidRPr="00E5225E">
        <w:t>uploaded_file</w:t>
      </w:r>
      <w:proofErr w:type="spellEnd"/>
      <w:r w:rsidRPr="00E5225E">
        <w:t xml:space="preserve"> is not None:</w:t>
      </w:r>
    </w:p>
    <w:p w14:paraId="3CA01524" w14:textId="77777777" w:rsidR="00396CD4" w:rsidRPr="00E5225E" w:rsidRDefault="00396CD4" w:rsidP="00396CD4">
      <w:r w:rsidRPr="00E5225E">
        <w:t>    # Save the uploaded file</w:t>
      </w:r>
    </w:p>
    <w:p w14:paraId="6457CA56" w14:textId="77777777" w:rsidR="00396CD4" w:rsidRPr="00E5225E" w:rsidRDefault="00396CD4" w:rsidP="00396CD4">
      <w:r w:rsidRPr="00E5225E">
        <w:t xml:space="preserve">    </w:t>
      </w:r>
      <w:proofErr w:type="spellStart"/>
      <w:r w:rsidRPr="00E5225E">
        <w:t>saved_path</w:t>
      </w:r>
      <w:proofErr w:type="spellEnd"/>
      <w:r w:rsidRPr="00E5225E">
        <w:t xml:space="preserve"> = </w:t>
      </w:r>
      <w:proofErr w:type="spellStart"/>
      <w:proofErr w:type="gramStart"/>
      <w:r w:rsidRPr="00E5225E">
        <w:t>os.path</w:t>
      </w:r>
      <w:proofErr w:type="gramEnd"/>
      <w:r w:rsidRPr="00E5225E">
        <w:t>.</w:t>
      </w:r>
      <w:proofErr w:type="gramStart"/>
      <w:r w:rsidRPr="00E5225E">
        <w:t>join</w:t>
      </w:r>
      <w:proofErr w:type="spellEnd"/>
      <w:r w:rsidRPr="00E5225E">
        <w:t>(</w:t>
      </w:r>
      <w:proofErr w:type="gramEnd"/>
      <w:r w:rsidRPr="00E5225E">
        <w:t>UPLOAD_DIR, uploaded_file.name)</w:t>
      </w:r>
    </w:p>
    <w:p w14:paraId="16FA314B" w14:textId="77777777" w:rsidR="00396CD4" w:rsidRPr="00E5225E" w:rsidRDefault="00396CD4" w:rsidP="00396CD4">
      <w:r w:rsidRPr="00E5225E">
        <w:t xml:space="preserve">    with </w:t>
      </w:r>
      <w:proofErr w:type="gramStart"/>
      <w:r w:rsidRPr="00E5225E">
        <w:t>open(</w:t>
      </w:r>
      <w:proofErr w:type="spellStart"/>
      <w:proofErr w:type="gramEnd"/>
      <w:r w:rsidRPr="00E5225E">
        <w:t>saved_path</w:t>
      </w:r>
      <w:proofErr w:type="spellEnd"/>
      <w:r w:rsidRPr="00E5225E">
        <w:t>, '</w:t>
      </w:r>
      <w:proofErr w:type="spellStart"/>
      <w:r w:rsidRPr="00E5225E">
        <w:t>wb</w:t>
      </w:r>
      <w:proofErr w:type="spellEnd"/>
      <w:r w:rsidRPr="00E5225E">
        <w:t>') as f:</w:t>
      </w:r>
    </w:p>
    <w:p w14:paraId="1741BAE1" w14:textId="77777777" w:rsidR="00396CD4" w:rsidRPr="00E5225E" w:rsidRDefault="00396CD4" w:rsidP="00396CD4">
      <w:r w:rsidRPr="00E5225E">
        <w:t xml:space="preserve">        </w:t>
      </w:r>
      <w:proofErr w:type="spellStart"/>
      <w:proofErr w:type="gramStart"/>
      <w:r w:rsidRPr="00E5225E">
        <w:t>f.write</w:t>
      </w:r>
      <w:proofErr w:type="spellEnd"/>
      <w:proofErr w:type="gramEnd"/>
      <w:r w:rsidRPr="00E5225E">
        <w:t>(</w:t>
      </w:r>
      <w:proofErr w:type="spellStart"/>
      <w:r w:rsidRPr="00E5225E">
        <w:t>uploaded_</w:t>
      </w:r>
      <w:proofErr w:type="gramStart"/>
      <w:r w:rsidRPr="00E5225E">
        <w:t>file.getbuffer</w:t>
      </w:r>
      <w:proofErr w:type="spellEnd"/>
      <w:proofErr w:type="gramEnd"/>
      <w:r w:rsidRPr="00E5225E">
        <w:t>())</w:t>
      </w:r>
    </w:p>
    <w:p w14:paraId="4FAAF8CB" w14:textId="77777777" w:rsidR="00396CD4" w:rsidRPr="00E5225E" w:rsidRDefault="00396CD4" w:rsidP="00396CD4"/>
    <w:p w14:paraId="6D176048" w14:textId="77777777" w:rsidR="00396CD4" w:rsidRPr="00E5225E" w:rsidRDefault="00396CD4" w:rsidP="00396CD4">
      <w:r w:rsidRPr="00E5225E">
        <w:t>    # Display uploaded image</w:t>
      </w:r>
    </w:p>
    <w:p w14:paraId="34D59082" w14:textId="77777777" w:rsidR="00396CD4" w:rsidRPr="00E5225E" w:rsidRDefault="00396CD4" w:rsidP="00396CD4">
      <w:r w:rsidRPr="00E5225E">
        <w:t xml:space="preserve">    </w:t>
      </w:r>
      <w:proofErr w:type="spellStart"/>
      <w:proofErr w:type="gramStart"/>
      <w:r w:rsidRPr="00E5225E">
        <w:t>st.image</w:t>
      </w:r>
      <w:proofErr w:type="spellEnd"/>
      <w:proofErr w:type="gramEnd"/>
      <w:r w:rsidRPr="00E5225E">
        <w:t>(</w:t>
      </w:r>
      <w:proofErr w:type="spellStart"/>
      <w:r w:rsidRPr="00E5225E">
        <w:t>uploaded_file</w:t>
      </w:r>
      <w:proofErr w:type="spellEnd"/>
      <w:r w:rsidRPr="00E5225E">
        <w:t>, width=200)</w:t>
      </w:r>
    </w:p>
    <w:p w14:paraId="0015A9DD" w14:textId="77777777" w:rsidR="00396CD4" w:rsidRPr="00E5225E" w:rsidRDefault="00396CD4" w:rsidP="00396CD4"/>
    <w:p w14:paraId="5A224692" w14:textId="77777777" w:rsidR="00396CD4" w:rsidRPr="00E5225E" w:rsidRDefault="00396CD4" w:rsidP="00396CD4">
      <w:r w:rsidRPr="00E5225E">
        <w:t>    # Classify and display result</w:t>
      </w:r>
    </w:p>
    <w:p w14:paraId="6FFA2D39" w14:textId="77777777" w:rsidR="00396CD4" w:rsidRPr="00E5225E" w:rsidRDefault="00396CD4" w:rsidP="00396CD4">
      <w:r w:rsidRPr="00E5225E">
        <w:t xml:space="preserve">    prediction = </w:t>
      </w:r>
      <w:proofErr w:type="spellStart"/>
      <w:r w:rsidRPr="00E5225E">
        <w:t>classify_pictures</w:t>
      </w:r>
      <w:proofErr w:type="spellEnd"/>
      <w:r w:rsidRPr="00E5225E">
        <w:t>(</w:t>
      </w:r>
      <w:proofErr w:type="spellStart"/>
      <w:r w:rsidRPr="00E5225E">
        <w:t>saved_path</w:t>
      </w:r>
      <w:proofErr w:type="spellEnd"/>
      <w:r w:rsidRPr="00E5225E">
        <w:t>)</w:t>
      </w:r>
    </w:p>
    <w:p w14:paraId="6BA5D78B" w14:textId="77777777" w:rsidR="00396CD4" w:rsidRPr="00E5225E" w:rsidRDefault="00396CD4" w:rsidP="00396CD4">
      <w:r w:rsidRPr="00E5225E">
        <w:t xml:space="preserve">    </w:t>
      </w:r>
      <w:proofErr w:type="spellStart"/>
      <w:proofErr w:type="gramStart"/>
      <w:r w:rsidRPr="00E5225E">
        <w:t>st.markdown</w:t>
      </w:r>
      <w:proofErr w:type="spellEnd"/>
      <w:proofErr w:type="gramEnd"/>
      <w:r w:rsidRPr="00E5225E">
        <w:t>(prediction)</w:t>
      </w:r>
    </w:p>
    <w:p w14:paraId="44AE263A" w14:textId="7F53DCC7" w:rsidR="00552269" w:rsidRPr="00F77C7A" w:rsidRDefault="00D00789" w:rsidP="00552269">
      <w:pPr>
        <w:rPr>
          <w:b/>
          <w:bCs/>
        </w:rPr>
      </w:pPr>
      <w:r>
        <w:br/>
      </w:r>
      <w:r w:rsidR="00396CD4">
        <w:t xml:space="preserve">GitHub </w:t>
      </w:r>
      <w:proofErr w:type="gramStart"/>
      <w:r w:rsidR="00396CD4">
        <w:t>Link :</w:t>
      </w:r>
      <w:proofErr w:type="gramEnd"/>
      <w:r w:rsidR="00396CD4">
        <w:t>-</w:t>
      </w:r>
      <w:r w:rsidR="00552269" w:rsidRPr="00552269">
        <w:rPr>
          <w:b/>
          <w:bCs/>
        </w:rPr>
        <w:t xml:space="preserve"> </w:t>
      </w:r>
      <w:r w:rsidR="00552269" w:rsidRPr="00F77C7A">
        <w:rPr>
          <w:b/>
          <w:bCs/>
        </w:rPr>
        <w:t>https://github.com/Pallalakshmitha123/Fabric-Classification</w:t>
      </w:r>
    </w:p>
    <w:p w14:paraId="0F73DECE" w14:textId="556AA67E" w:rsidR="00D5335E" w:rsidRPr="009B3DB0" w:rsidRDefault="00D00789">
      <w:pPr>
        <w:rPr>
          <w:b/>
          <w:bCs/>
        </w:rPr>
      </w:pPr>
      <w:r>
        <w:br/>
      </w:r>
      <w:r>
        <w:t xml:space="preserve">Project Demo Link: </w:t>
      </w:r>
      <w:r w:rsidR="00F36298" w:rsidRPr="009B3DB0">
        <w:rPr>
          <w:b/>
          <w:bCs/>
        </w:rPr>
        <w:t>http://localhost:8501/</w:t>
      </w:r>
    </w:p>
    <w:sectPr w:rsidR="00D5335E" w:rsidRPr="009B3D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946920">
    <w:abstractNumId w:val="8"/>
  </w:num>
  <w:num w:numId="2" w16cid:durableId="826946181">
    <w:abstractNumId w:val="6"/>
  </w:num>
  <w:num w:numId="3" w16cid:durableId="1292903004">
    <w:abstractNumId w:val="5"/>
  </w:num>
  <w:num w:numId="4" w16cid:durableId="1218275970">
    <w:abstractNumId w:val="4"/>
  </w:num>
  <w:num w:numId="5" w16cid:durableId="1619676070">
    <w:abstractNumId w:val="7"/>
  </w:num>
  <w:num w:numId="6" w16cid:durableId="1976443611">
    <w:abstractNumId w:val="3"/>
  </w:num>
  <w:num w:numId="7" w16cid:durableId="226577824">
    <w:abstractNumId w:val="2"/>
  </w:num>
  <w:num w:numId="8" w16cid:durableId="915671156">
    <w:abstractNumId w:val="1"/>
  </w:num>
  <w:num w:numId="9" w16cid:durableId="164469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81B"/>
    <w:rsid w:val="00326F90"/>
    <w:rsid w:val="00340289"/>
    <w:rsid w:val="00396CD4"/>
    <w:rsid w:val="00515DE0"/>
    <w:rsid w:val="00552269"/>
    <w:rsid w:val="0056692B"/>
    <w:rsid w:val="00734925"/>
    <w:rsid w:val="008538F8"/>
    <w:rsid w:val="008B597A"/>
    <w:rsid w:val="009B3DB0"/>
    <w:rsid w:val="00AA1D8D"/>
    <w:rsid w:val="00B47730"/>
    <w:rsid w:val="00CB0664"/>
    <w:rsid w:val="00D00789"/>
    <w:rsid w:val="00D5335E"/>
    <w:rsid w:val="00EB0938"/>
    <w:rsid w:val="00F362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CF36E"/>
  <w14:defaultImageDpi w14:val="300"/>
  <w15:docId w15:val="{215345A6-98D7-4DDF-9117-637C4A5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Vinay ..</cp:lastModifiedBy>
  <cp:revision>2</cp:revision>
  <dcterms:created xsi:type="dcterms:W3CDTF">2025-06-28T12:20:00Z</dcterms:created>
  <dcterms:modified xsi:type="dcterms:W3CDTF">2025-06-28T12:20:00Z</dcterms:modified>
  <cp:category/>
</cp:coreProperties>
</file>