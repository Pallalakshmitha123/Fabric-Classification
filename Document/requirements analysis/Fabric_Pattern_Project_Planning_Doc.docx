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4F68A" w14:textId="77777777" w:rsidR="002450CF" w:rsidRDefault="003B3FE1">
      <w:pPr>
        <w:pStyle w:val="Title"/>
      </w:pPr>
      <w:r>
        <w:t>Project Planning Document</w:t>
      </w:r>
    </w:p>
    <w:p w14:paraId="33B2C2AF" w14:textId="1FE605F3" w:rsidR="002450CF" w:rsidRDefault="003B3FE1">
      <w:r>
        <w:t>📅</w:t>
      </w:r>
      <w:r>
        <w:t xml:space="preserve"> Date: 2</w:t>
      </w:r>
      <w:r w:rsidR="00C57E69">
        <w:t>8</w:t>
      </w:r>
      <w:r>
        <w:t xml:space="preserve"> June 2025</w:t>
      </w:r>
    </w:p>
    <w:p w14:paraId="6BE3700A" w14:textId="3CA8F561" w:rsidR="002450CF" w:rsidRDefault="003B3FE1">
      <w:r>
        <w:t>👥</w:t>
      </w:r>
      <w:r>
        <w:t xml:space="preserve"> Team ID: </w:t>
      </w:r>
      <w:r w:rsidR="002A45B4" w:rsidRPr="002A45B4">
        <w:t>LTVIP2025TMID46247</w:t>
      </w:r>
    </w:p>
    <w:p w14:paraId="0F4E1FE1" w14:textId="77777777" w:rsidR="002450CF" w:rsidRDefault="003B3FE1">
      <w:r>
        <w:t>📌</w:t>
      </w:r>
      <w:r>
        <w:t xml:space="preserve"> Project Name: Classifying Fabric Patterns Using Deep Learning</w:t>
      </w:r>
    </w:p>
    <w:p w14:paraId="52F19782" w14:textId="77777777" w:rsidR="002A45B4" w:rsidRDefault="003B3FE1" w:rsidP="002A45B4">
      <w:r>
        <w:rPr>
          <w:rFonts w:ascii="Segoe UI Emoji" w:hAnsi="Segoe UI Emoji" w:cs="Segoe UI Emoji"/>
        </w:rPr>
        <w:t>🎯</w:t>
      </w:r>
      <w:r>
        <w:t xml:space="preserve"> Maximum Marks: 5 Marks</w:t>
      </w:r>
    </w:p>
    <w:p w14:paraId="31A2BEEE" w14:textId="5FD03E44" w:rsidR="002450CF" w:rsidRDefault="003B3FE1" w:rsidP="002A45B4">
      <w:r>
        <w:rPr>
          <w:rFonts w:ascii="Segoe UI Emoji" w:hAnsi="Segoe UI Emoji" w:cs="Segoe UI Emoji"/>
        </w:rPr>
        <w:t>📋</w:t>
      </w:r>
      <w:r>
        <w:t xml:space="preserve"> 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556"/>
        <w:gridCol w:w="1166"/>
        <w:gridCol w:w="1524"/>
        <w:gridCol w:w="1116"/>
        <w:gridCol w:w="1166"/>
        <w:gridCol w:w="1197"/>
      </w:tblGrid>
      <w:tr w:rsidR="002450CF" w14:paraId="662B9640" w14:textId="77777777">
        <w:tc>
          <w:tcPr>
            <w:tcW w:w="1234" w:type="dxa"/>
          </w:tcPr>
          <w:p w14:paraId="4B83735F" w14:textId="77777777" w:rsidR="002450CF" w:rsidRDefault="003B3FE1">
            <w:r>
              <w:t>S</w:t>
            </w:r>
            <w:r>
              <w:t>print</w:t>
            </w:r>
          </w:p>
        </w:tc>
        <w:tc>
          <w:tcPr>
            <w:tcW w:w="1234" w:type="dxa"/>
          </w:tcPr>
          <w:p w14:paraId="0CEDE539" w14:textId="77777777" w:rsidR="002450CF" w:rsidRDefault="003B3FE1">
            <w:r>
              <w:t>Functional Requirement (Epic)</w:t>
            </w:r>
          </w:p>
        </w:tc>
        <w:tc>
          <w:tcPr>
            <w:tcW w:w="1234" w:type="dxa"/>
          </w:tcPr>
          <w:p w14:paraId="1D7F69CA" w14:textId="77777777" w:rsidR="002450CF" w:rsidRDefault="003B3FE1">
            <w:r>
              <w:t>User Story Number</w:t>
            </w:r>
          </w:p>
        </w:tc>
        <w:tc>
          <w:tcPr>
            <w:tcW w:w="1234" w:type="dxa"/>
          </w:tcPr>
          <w:p w14:paraId="3C0A390F" w14:textId="77777777" w:rsidR="002450CF" w:rsidRDefault="003B3FE1">
            <w:r>
              <w:t>User Story / Task</w:t>
            </w:r>
          </w:p>
        </w:tc>
        <w:tc>
          <w:tcPr>
            <w:tcW w:w="1234" w:type="dxa"/>
          </w:tcPr>
          <w:p w14:paraId="6F3BC3A5" w14:textId="77777777" w:rsidR="002450CF" w:rsidRDefault="003B3FE1">
            <w:r>
              <w:t>Story Points</w:t>
            </w:r>
          </w:p>
        </w:tc>
        <w:tc>
          <w:tcPr>
            <w:tcW w:w="1234" w:type="dxa"/>
          </w:tcPr>
          <w:p w14:paraId="62CD90EB" w14:textId="77777777" w:rsidR="002450CF" w:rsidRDefault="003B3FE1">
            <w:r>
              <w:t>Priority</w:t>
            </w:r>
          </w:p>
        </w:tc>
        <w:tc>
          <w:tcPr>
            <w:tcW w:w="1234" w:type="dxa"/>
          </w:tcPr>
          <w:p w14:paraId="033D6A81" w14:textId="77777777" w:rsidR="002450CF" w:rsidRDefault="003B3FE1">
            <w:r>
              <w:t>Team Members</w:t>
            </w:r>
          </w:p>
        </w:tc>
      </w:tr>
      <w:tr w:rsidR="002450CF" w14:paraId="79A73165" w14:textId="77777777">
        <w:tc>
          <w:tcPr>
            <w:tcW w:w="1234" w:type="dxa"/>
          </w:tcPr>
          <w:p w14:paraId="313008B8" w14:textId="77777777" w:rsidR="002450CF" w:rsidRDefault="003B3FE1">
            <w:r>
              <w:t>Sprint-1</w:t>
            </w:r>
          </w:p>
        </w:tc>
        <w:tc>
          <w:tcPr>
            <w:tcW w:w="1234" w:type="dxa"/>
          </w:tcPr>
          <w:p w14:paraId="1ACB41CE" w14:textId="77777777" w:rsidR="002450CF" w:rsidRDefault="003B3FE1">
            <w:r>
              <w:t>Dataset Handling</w:t>
            </w:r>
          </w:p>
        </w:tc>
        <w:tc>
          <w:tcPr>
            <w:tcW w:w="1234" w:type="dxa"/>
          </w:tcPr>
          <w:p w14:paraId="02A82FD7" w14:textId="77777777" w:rsidR="002450CF" w:rsidRDefault="003B3FE1">
            <w:r>
              <w:t>USF-1</w:t>
            </w:r>
          </w:p>
        </w:tc>
        <w:tc>
          <w:tcPr>
            <w:tcW w:w="1234" w:type="dxa"/>
          </w:tcPr>
          <w:p w14:paraId="094000D5" w14:textId="77777777" w:rsidR="002450CF" w:rsidRDefault="003B3FE1">
            <w:r>
              <w:t>Load all fabric images into datasets</w:t>
            </w:r>
          </w:p>
        </w:tc>
        <w:tc>
          <w:tcPr>
            <w:tcW w:w="1234" w:type="dxa"/>
          </w:tcPr>
          <w:p w14:paraId="776CA7EC" w14:textId="77777777" w:rsidR="002450CF" w:rsidRDefault="003B3FE1">
            <w:r>
              <w:t>3</w:t>
            </w:r>
          </w:p>
        </w:tc>
        <w:tc>
          <w:tcPr>
            <w:tcW w:w="1234" w:type="dxa"/>
          </w:tcPr>
          <w:p w14:paraId="1E72F094" w14:textId="77777777" w:rsidR="002450CF" w:rsidRDefault="003B3FE1">
            <w:r>
              <w:t>High</w:t>
            </w:r>
          </w:p>
        </w:tc>
        <w:tc>
          <w:tcPr>
            <w:tcW w:w="1234" w:type="dxa"/>
          </w:tcPr>
          <w:p w14:paraId="3A841F07" w14:textId="77777777" w:rsidR="002450CF" w:rsidRDefault="003B3FE1">
            <w:r>
              <w:t>Member 1</w:t>
            </w:r>
          </w:p>
        </w:tc>
      </w:tr>
      <w:tr w:rsidR="002450CF" w14:paraId="429E1B83" w14:textId="77777777">
        <w:tc>
          <w:tcPr>
            <w:tcW w:w="1234" w:type="dxa"/>
          </w:tcPr>
          <w:p w14:paraId="1E1EF870" w14:textId="77777777" w:rsidR="002450CF" w:rsidRDefault="003B3FE1">
            <w:r>
              <w:t>Sprint-1</w:t>
            </w:r>
          </w:p>
        </w:tc>
        <w:tc>
          <w:tcPr>
            <w:tcW w:w="1234" w:type="dxa"/>
          </w:tcPr>
          <w:p w14:paraId="252DA732" w14:textId="77777777" w:rsidR="002450CF" w:rsidRDefault="003B3FE1">
            <w:r>
              <w:t>Data Visualization</w:t>
            </w:r>
          </w:p>
        </w:tc>
        <w:tc>
          <w:tcPr>
            <w:tcW w:w="1234" w:type="dxa"/>
          </w:tcPr>
          <w:p w14:paraId="63740014" w14:textId="77777777" w:rsidR="002450CF" w:rsidRDefault="003B3FE1">
            <w:r>
              <w:t>USF-2</w:t>
            </w:r>
          </w:p>
        </w:tc>
        <w:tc>
          <w:tcPr>
            <w:tcW w:w="1234" w:type="dxa"/>
          </w:tcPr>
          <w:p w14:paraId="7433F413" w14:textId="77777777" w:rsidR="002450CF" w:rsidRDefault="003B3FE1">
            <w:r>
              <w:t xml:space="preserve">View sample fabric images with </w:t>
            </w:r>
            <w:r>
              <w:t>labels</w:t>
            </w:r>
          </w:p>
        </w:tc>
        <w:tc>
          <w:tcPr>
            <w:tcW w:w="1234" w:type="dxa"/>
          </w:tcPr>
          <w:p w14:paraId="082783ED" w14:textId="77777777" w:rsidR="002450CF" w:rsidRDefault="003B3FE1">
            <w:r>
              <w:t>2</w:t>
            </w:r>
          </w:p>
        </w:tc>
        <w:tc>
          <w:tcPr>
            <w:tcW w:w="1234" w:type="dxa"/>
          </w:tcPr>
          <w:p w14:paraId="6EFCDADC" w14:textId="77777777" w:rsidR="002450CF" w:rsidRDefault="003B3FE1">
            <w:r>
              <w:t>Medium</w:t>
            </w:r>
          </w:p>
        </w:tc>
        <w:tc>
          <w:tcPr>
            <w:tcW w:w="1234" w:type="dxa"/>
          </w:tcPr>
          <w:p w14:paraId="756519DD" w14:textId="77777777" w:rsidR="002450CF" w:rsidRDefault="003B3FE1">
            <w:r>
              <w:t>Member 2</w:t>
            </w:r>
          </w:p>
        </w:tc>
      </w:tr>
      <w:tr w:rsidR="002450CF" w14:paraId="3603C2F9" w14:textId="77777777">
        <w:tc>
          <w:tcPr>
            <w:tcW w:w="1234" w:type="dxa"/>
          </w:tcPr>
          <w:p w14:paraId="46923D8B" w14:textId="77777777" w:rsidR="002450CF" w:rsidRDefault="003B3FE1">
            <w:r>
              <w:t>Sprint-1</w:t>
            </w:r>
          </w:p>
        </w:tc>
        <w:tc>
          <w:tcPr>
            <w:tcW w:w="1234" w:type="dxa"/>
          </w:tcPr>
          <w:p w14:paraId="734FC5E0" w14:textId="77777777" w:rsidR="002450CF" w:rsidRDefault="003B3FE1">
            <w:r>
              <w:t>Preprocessing Pipeline</w:t>
            </w:r>
          </w:p>
        </w:tc>
        <w:tc>
          <w:tcPr>
            <w:tcW w:w="1234" w:type="dxa"/>
          </w:tcPr>
          <w:p w14:paraId="56670E0C" w14:textId="77777777" w:rsidR="002450CF" w:rsidRDefault="003B3FE1">
            <w:r>
              <w:t>USF-3</w:t>
            </w:r>
          </w:p>
        </w:tc>
        <w:tc>
          <w:tcPr>
            <w:tcW w:w="1234" w:type="dxa"/>
          </w:tcPr>
          <w:p w14:paraId="4A92BCF3" w14:textId="77777777" w:rsidR="002450CF" w:rsidRDefault="003B3FE1">
            <w:r>
              <w:t>Normalize, shuffle, and cache datasets</w:t>
            </w:r>
          </w:p>
        </w:tc>
        <w:tc>
          <w:tcPr>
            <w:tcW w:w="1234" w:type="dxa"/>
          </w:tcPr>
          <w:p w14:paraId="7A6780E7" w14:textId="77777777" w:rsidR="002450CF" w:rsidRDefault="003B3FE1">
            <w:r>
              <w:t>2</w:t>
            </w:r>
          </w:p>
        </w:tc>
        <w:tc>
          <w:tcPr>
            <w:tcW w:w="1234" w:type="dxa"/>
          </w:tcPr>
          <w:p w14:paraId="6FC91AD2" w14:textId="77777777" w:rsidR="002450CF" w:rsidRDefault="003B3FE1">
            <w:r>
              <w:t>High</w:t>
            </w:r>
          </w:p>
        </w:tc>
        <w:tc>
          <w:tcPr>
            <w:tcW w:w="1234" w:type="dxa"/>
          </w:tcPr>
          <w:p w14:paraId="1116E2B4" w14:textId="77777777" w:rsidR="002450CF" w:rsidRDefault="003B3FE1">
            <w:r>
              <w:t>Member 3</w:t>
            </w:r>
          </w:p>
        </w:tc>
      </w:tr>
      <w:tr w:rsidR="002450CF" w14:paraId="2D8C74D8" w14:textId="77777777">
        <w:tc>
          <w:tcPr>
            <w:tcW w:w="1234" w:type="dxa"/>
          </w:tcPr>
          <w:p w14:paraId="495B8B0C" w14:textId="77777777" w:rsidR="002450CF" w:rsidRDefault="003B3FE1">
            <w:r>
              <w:t>Sprint-2</w:t>
            </w:r>
          </w:p>
        </w:tc>
        <w:tc>
          <w:tcPr>
            <w:tcW w:w="1234" w:type="dxa"/>
          </w:tcPr>
          <w:p w14:paraId="57F214DD" w14:textId="77777777" w:rsidR="002450CF" w:rsidRDefault="003B3FE1">
            <w:r>
              <w:t>Data Augmentation</w:t>
            </w:r>
          </w:p>
        </w:tc>
        <w:tc>
          <w:tcPr>
            <w:tcW w:w="1234" w:type="dxa"/>
          </w:tcPr>
          <w:p w14:paraId="7D174364" w14:textId="77777777" w:rsidR="002450CF" w:rsidRDefault="003B3FE1">
            <w:r>
              <w:t>USF-4</w:t>
            </w:r>
          </w:p>
        </w:tc>
        <w:tc>
          <w:tcPr>
            <w:tcW w:w="1234" w:type="dxa"/>
          </w:tcPr>
          <w:p w14:paraId="00813CC2" w14:textId="77777777" w:rsidR="002450CF" w:rsidRDefault="003B3FE1">
            <w:r>
              <w:t>Apply augmentation (flip, rotate, zoom)</w:t>
            </w:r>
          </w:p>
        </w:tc>
        <w:tc>
          <w:tcPr>
            <w:tcW w:w="1234" w:type="dxa"/>
          </w:tcPr>
          <w:p w14:paraId="79048177" w14:textId="77777777" w:rsidR="002450CF" w:rsidRDefault="003B3FE1">
            <w:r>
              <w:t>2</w:t>
            </w:r>
          </w:p>
        </w:tc>
        <w:tc>
          <w:tcPr>
            <w:tcW w:w="1234" w:type="dxa"/>
          </w:tcPr>
          <w:p w14:paraId="3CE7ABC4" w14:textId="77777777" w:rsidR="002450CF" w:rsidRDefault="003B3FE1">
            <w:r>
              <w:t>Medium</w:t>
            </w:r>
          </w:p>
        </w:tc>
        <w:tc>
          <w:tcPr>
            <w:tcW w:w="1234" w:type="dxa"/>
          </w:tcPr>
          <w:p w14:paraId="1EB5550C" w14:textId="77777777" w:rsidR="002450CF" w:rsidRDefault="003B3FE1">
            <w:r>
              <w:t>Member 3</w:t>
            </w:r>
          </w:p>
        </w:tc>
      </w:tr>
      <w:tr w:rsidR="002450CF" w14:paraId="32E63F1F" w14:textId="77777777">
        <w:tc>
          <w:tcPr>
            <w:tcW w:w="1234" w:type="dxa"/>
          </w:tcPr>
          <w:p w14:paraId="006B40E3" w14:textId="77777777" w:rsidR="002450CF" w:rsidRDefault="003B3FE1">
            <w:r>
              <w:t>Sprint-2</w:t>
            </w:r>
          </w:p>
        </w:tc>
        <w:tc>
          <w:tcPr>
            <w:tcW w:w="1234" w:type="dxa"/>
          </w:tcPr>
          <w:p w14:paraId="2DA503B5" w14:textId="77777777" w:rsidR="002450CF" w:rsidRDefault="003B3FE1">
            <w:r>
              <w:t>Model Architecture</w:t>
            </w:r>
          </w:p>
        </w:tc>
        <w:tc>
          <w:tcPr>
            <w:tcW w:w="1234" w:type="dxa"/>
          </w:tcPr>
          <w:p w14:paraId="2E8BF5EC" w14:textId="77777777" w:rsidR="002450CF" w:rsidRDefault="003B3FE1">
            <w:r>
              <w:t>USF-5</w:t>
            </w:r>
          </w:p>
        </w:tc>
        <w:tc>
          <w:tcPr>
            <w:tcW w:w="1234" w:type="dxa"/>
          </w:tcPr>
          <w:p w14:paraId="4A66226F" w14:textId="77777777" w:rsidR="002450CF" w:rsidRDefault="003B3FE1">
            <w:r>
              <w:t>Create CNN model for fabric classification</w:t>
            </w:r>
          </w:p>
        </w:tc>
        <w:tc>
          <w:tcPr>
            <w:tcW w:w="1234" w:type="dxa"/>
          </w:tcPr>
          <w:p w14:paraId="4B43C74A" w14:textId="77777777" w:rsidR="002450CF" w:rsidRDefault="003B3FE1">
            <w:r>
              <w:t>3</w:t>
            </w:r>
          </w:p>
        </w:tc>
        <w:tc>
          <w:tcPr>
            <w:tcW w:w="1234" w:type="dxa"/>
          </w:tcPr>
          <w:p w14:paraId="024144A4" w14:textId="77777777" w:rsidR="002450CF" w:rsidRDefault="003B3FE1">
            <w:r>
              <w:t>High</w:t>
            </w:r>
          </w:p>
        </w:tc>
        <w:tc>
          <w:tcPr>
            <w:tcW w:w="1234" w:type="dxa"/>
          </w:tcPr>
          <w:p w14:paraId="1CF30A7E" w14:textId="77777777" w:rsidR="002450CF" w:rsidRDefault="003B3FE1">
            <w:r>
              <w:t>Member 1</w:t>
            </w:r>
          </w:p>
        </w:tc>
      </w:tr>
      <w:tr w:rsidR="002450CF" w14:paraId="2A0A9C23" w14:textId="77777777">
        <w:tc>
          <w:tcPr>
            <w:tcW w:w="1234" w:type="dxa"/>
          </w:tcPr>
          <w:p w14:paraId="46104D58" w14:textId="77777777" w:rsidR="002450CF" w:rsidRDefault="003B3FE1">
            <w:r>
              <w:t>Sprint-2</w:t>
            </w:r>
          </w:p>
        </w:tc>
        <w:tc>
          <w:tcPr>
            <w:tcW w:w="1234" w:type="dxa"/>
          </w:tcPr>
          <w:p w14:paraId="7A7414F0" w14:textId="77777777" w:rsidR="002450CF" w:rsidRDefault="003B3FE1">
            <w:r>
              <w:t>Model Training</w:t>
            </w:r>
          </w:p>
        </w:tc>
        <w:tc>
          <w:tcPr>
            <w:tcW w:w="1234" w:type="dxa"/>
          </w:tcPr>
          <w:p w14:paraId="52543193" w14:textId="77777777" w:rsidR="002450CF" w:rsidRDefault="003B3FE1">
            <w:r>
              <w:t>USF-6</w:t>
            </w:r>
          </w:p>
        </w:tc>
        <w:tc>
          <w:tcPr>
            <w:tcW w:w="1234" w:type="dxa"/>
          </w:tcPr>
          <w:p w14:paraId="02FEADF2" w14:textId="77777777" w:rsidR="002450CF" w:rsidRDefault="003B3FE1">
            <w:r>
              <w:t>Train the model and evaluate accuracy</w:t>
            </w:r>
          </w:p>
        </w:tc>
        <w:tc>
          <w:tcPr>
            <w:tcW w:w="1234" w:type="dxa"/>
          </w:tcPr>
          <w:p w14:paraId="7F63D2B6" w14:textId="77777777" w:rsidR="002450CF" w:rsidRDefault="003B3FE1">
            <w:r>
              <w:t>3</w:t>
            </w:r>
          </w:p>
        </w:tc>
        <w:tc>
          <w:tcPr>
            <w:tcW w:w="1234" w:type="dxa"/>
          </w:tcPr>
          <w:p w14:paraId="339779FF" w14:textId="77777777" w:rsidR="002450CF" w:rsidRDefault="003B3FE1">
            <w:r>
              <w:t>High</w:t>
            </w:r>
          </w:p>
        </w:tc>
        <w:tc>
          <w:tcPr>
            <w:tcW w:w="1234" w:type="dxa"/>
          </w:tcPr>
          <w:p w14:paraId="552FE901" w14:textId="77777777" w:rsidR="002450CF" w:rsidRDefault="003B3FE1">
            <w:r>
              <w:t>Member 2</w:t>
            </w:r>
          </w:p>
        </w:tc>
      </w:tr>
      <w:tr w:rsidR="002450CF" w14:paraId="114BEC98" w14:textId="77777777">
        <w:tc>
          <w:tcPr>
            <w:tcW w:w="1234" w:type="dxa"/>
          </w:tcPr>
          <w:p w14:paraId="7414BD35" w14:textId="77777777" w:rsidR="002450CF" w:rsidRDefault="003B3FE1">
            <w:r>
              <w:t>Sprint-3</w:t>
            </w:r>
          </w:p>
        </w:tc>
        <w:tc>
          <w:tcPr>
            <w:tcW w:w="1234" w:type="dxa"/>
          </w:tcPr>
          <w:p w14:paraId="5AAB99EE" w14:textId="77777777" w:rsidR="002450CF" w:rsidRDefault="003B3FE1">
            <w:r>
              <w:t>Prediction Function</w:t>
            </w:r>
          </w:p>
        </w:tc>
        <w:tc>
          <w:tcPr>
            <w:tcW w:w="1234" w:type="dxa"/>
          </w:tcPr>
          <w:p w14:paraId="043D2D16" w14:textId="77777777" w:rsidR="002450CF" w:rsidRDefault="003B3FE1">
            <w:r>
              <w:t>USF-7</w:t>
            </w:r>
          </w:p>
        </w:tc>
        <w:tc>
          <w:tcPr>
            <w:tcW w:w="1234" w:type="dxa"/>
          </w:tcPr>
          <w:p w14:paraId="39F74E81" w14:textId="77777777" w:rsidR="002450CF" w:rsidRDefault="003B3FE1">
            <w:r>
              <w:t>Predict fabric type from new images</w:t>
            </w:r>
          </w:p>
        </w:tc>
        <w:tc>
          <w:tcPr>
            <w:tcW w:w="1234" w:type="dxa"/>
          </w:tcPr>
          <w:p w14:paraId="5F8B7677" w14:textId="77777777" w:rsidR="002450CF" w:rsidRDefault="003B3FE1">
            <w:r>
              <w:t>2</w:t>
            </w:r>
          </w:p>
        </w:tc>
        <w:tc>
          <w:tcPr>
            <w:tcW w:w="1234" w:type="dxa"/>
          </w:tcPr>
          <w:p w14:paraId="044C97A3" w14:textId="77777777" w:rsidR="002450CF" w:rsidRDefault="003B3FE1">
            <w:r>
              <w:t>High</w:t>
            </w:r>
          </w:p>
        </w:tc>
        <w:tc>
          <w:tcPr>
            <w:tcW w:w="1234" w:type="dxa"/>
          </w:tcPr>
          <w:p w14:paraId="09620AFB" w14:textId="77777777" w:rsidR="002450CF" w:rsidRDefault="003B3FE1">
            <w:r>
              <w:t>Member 4</w:t>
            </w:r>
          </w:p>
        </w:tc>
      </w:tr>
      <w:tr w:rsidR="002450CF" w14:paraId="088A1A75" w14:textId="77777777">
        <w:tc>
          <w:tcPr>
            <w:tcW w:w="1234" w:type="dxa"/>
          </w:tcPr>
          <w:p w14:paraId="28C0398B" w14:textId="77777777" w:rsidR="002450CF" w:rsidRDefault="003B3FE1">
            <w:r>
              <w:t>Sprint-3</w:t>
            </w:r>
          </w:p>
        </w:tc>
        <w:tc>
          <w:tcPr>
            <w:tcW w:w="1234" w:type="dxa"/>
          </w:tcPr>
          <w:p w14:paraId="716C576B" w14:textId="77777777" w:rsidR="002450CF" w:rsidRDefault="003B3FE1">
            <w:r>
              <w:t xml:space="preserve">Model </w:t>
            </w:r>
            <w:r>
              <w:t>Deployment (Streamlit)</w:t>
            </w:r>
          </w:p>
        </w:tc>
        <w:tc>
          <w:tcPr>
            <w:tcW w:w="1234" w:type="dxa"/>
          </w:tcPr>
          <w:p w14:paraId="6462A07A" w14:textId="77777777" w:rsidR="002450CF" w:rsidRDefault="003B3FE1">
            <w:r>
              <w:t>USF-8</w:t>
            </w:r>
          </w:p>
        </w:tc>
        <w:tc>
          <w:tcPr>
            <w:tcW w:w="1234" w:type="dxa"/>
          </w:tcPr>
          <w:p w14:paraId="36B344DC" w14:textId="77777777" w:rsidR="002450CF" w:rsidRDefault="003B3FE1">
            <w:r>
              <w:t>Create Streamlit UI for classification</w:t>
            </w:r>
          </w:p>
        </w:tc>
        <w:tc>
          <w:tcPr>
            <w:tcW w:w="1234" w:type="dxa"/>
          </w:tcPr>
          <w:p w14:paraId="16656BEA" w14:textId="77777777" w:rsidR="002450CF" w:rsidRDefault="003B3FE1">
            <w:r>
              <w:t>3</w:t>
            </w:r>
          </w:p>
        </w:tc>
        <w:tc>
          <w:tcPr>
            <w:tcW w:w="1234" w:type="dxa"/>
          </w:tcPr>
          <w:p w14:paraId="4BE9A821" w14:textId="77777777" w:rsidR="002450CF" w:rsidRDefault="003B3FE1">
            <w:r>
              <w:t>High</w:t>
            </w:r>
          </w:p>
        </w:tc>
        <w:tc>
          <w:tcPr>
            <w:tcW w:w="1234" w:type="dxa"/>
          </w:tcPr>
          <w:p w14:paraId="5DE3D5B3" w14:textId="77777777" w:rsidR="002450CF" w:rsidRDefault="003B3FE1">
            <w:r>
              <w:t>Member 4</w:t>
            </w:r>
          </w:p>
        </w:tc>
      </w:tr>
      <w:tr w:rsidR="002450CF" w14:paraId="5C831316" w14:textId="77777777">
        <w:tc>
          <w:tcPr>
            <w:tcW w:w="1234" w:type="dxa"/>
          </w:tcPr>
          <w:p w14:paraId="3525B998" w14:textId="77777777" w:rsidR="002450CF" w:rsidRDefault="003B3FE1">
            <w:r>
              <w:t>Sprint-3</w:t>
            </w:r>
          </w:p>
        </w:tc>
        <w:tc>
          <w:tcPr>
            <w:tcW w:w="1234" w:type="dxa"/>
          </w:tcPr>
          <w:p w14:paraId="034DD3D0" w14:textId="77777777" w:rsidR="002450CF" w:rsidRDefault="003B3FE1">
            <w:r>
              <w:t>Save and Load Model</w:t>
            </w:r>
          </w:p>
        </w:tc>
        <w:tc>
          <w:tcPr>
            <w:tcW w:w="1234" w:type="dxa"/>
          </w:tcPr>
          <w:p w14:paraId="5BC39300" w14:textId="77777777" w:rsidR="002450CF" w:rsidRDefault="003B3FE1">
            <w:r>
              <w:t>USF-9</w:t>
            </w:r>
          </w:p>
        </w:tc>
        <w:tc>
          <w:tcPr>
            <w:tcW w:w="1234" w:type="dxa"/>
          </w:tcPr>
          <w:p w14:paraId="78EB48EE" w14:textId="77777777" w:rsidR="002450CF" w:rsidRDefault="003B3FE1">
            <w:r>
              <w:t>Save trained model for deployment</w:t>
            </w:r>
          </w:p>
        </w:tc>
        <w:tc>
          <w:tcPr>
            <w:tcW w:w="1234" w:type="dxa"/>
          </w:tcPr>
          <w:p w14:paraId="7559D2CF" w14:textId="77777777" w:rsidR="002450CF" w:rsidRDefault="003B3FE1">
            <w:r>
              <w:t>1</w:t>
            </w:r>
          </w:p>
        </w:tc>
        <w:tc>
          <w:tcPr>
            <w:tcW w:w="1234" w:type="dxa"/>
          </w:tcPr>
          <w:p w14:paraId="11F95540" w14:textId="77777777" w:rsidR="002450CF" w:rsidRDefault="003B3FE1">
            <w:r>
              <w:t>High</w:t>
            </w:r>
          </w:p>
        </w:tc>
        <w:tc>
          <w:tcPr>
            <w:tcW w:w="1234" w:type="dxa"/>
          </w:tcPr>
          <w:p w14:paraId="25482A14" w14:textId="77777777" w:rsidR="002450CF" w:rsidRDefault="003B3FE1">
            <w:r>
              <w:t>Member 1</w:t>
            </w:r>
          </w:p>
        </w:tc>
      </w:tr>
    </w:tbl>
    <w:p w14:paraId="2B801A52" w14:textId="77777777" w:rsidR="002450CF" w:rsidRDefault="003B3FE1">
      <w:pPr>
        <w:pStyle w:val="Heading1"/>
      </w:pPr>
      <w:r>
        <w:lastRenderedPageBreak/>
        <w:t>📈</w:t>
      </w:r>
      <w:r>
        <w:t xml:space="preserve"> 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2450CF" w14:paraId="7F2B64E5" w14:textId="77777777">
        <w:tc>
          <w:tcPr>
            <w:tcW w:w="1234" w:type="dxa"/>
          </w:tcPr>
          <w:p w14:paraId="6C7E81C5" w14:textId="77777777" w:rsidR="002450CF" w:rsidRDefault="003B3FE1">
            <w:r>
              <w:t>Sprint</w:t>
            </w:r>
          </w:p>
        </w:tc>
        <w:tc>
          <w:tcPr>
            <w:tcW w:w="1234" w:type="dxa"/>
          </w:tcPr>
          <w:p w14:paraId="4C45556E" w14:textId="77777777" w:rsidR="002450CF" w:rsidRDefault="003B3FE1">
            <w:r>
              <w:t xml:space="preserve">Total Story </w:t>
            </w:r>
            <w:r>
              <w:t>Points</w:t>
            </w:r>
          </w:p>
        </w:tc>
        <w:tc>
          <w:tcPr>
            <w:tcW w:w="1234" w:type="dxa"/>
          </w:tcPr>
          <w:p w14:paraId="1AEB4856" w14:textId="77777777" w:rsidR="002450CF" w:rsidRDefault="003B3FE1">
            <w:r>
              <w:t>Duration</w:t>
            </w:r>
          </w:p>
        </w:tc>
        <w:tc>
          <w:tcPr>
            <w:tcW w:w="1234" w:type="dxa"/>
          </w:tcPr>
          <w:p w14:paraId="4F42C9E2" w14:textId="77777777" w:rsidR="002450CF" w:rsidRDefault="003B3FE1">
            <w:r>
              <w:t>Sprint Start Date</w:t>
            </w:r>
          </w:p>
        </w:tc>
        <w:tc>
          <w:tcPr>
            <w:tcW w:w="1234" w:type="dxa"/>
          </w:tcPr>
          <w:p w14:paraId="5047B73F" w14:textId="77777777" w:rsidR="002450CF" w:rsidRDefault="003B3FE1">
            <w:r>
              <w:t>Sprint End Date (Planned)</w:t>
            </w:r>
          </w:p>
        </w:tc>
        <w:tc>
          <w:tcPr>
            <w:tcW w:w="1234" w:type="dxa"/>
          </w:tcPr>
          <w:p w14:paraId="6A4DC50D" w14:textId="77777777" w:rsidR="002450CF" w:rsidRDefault="003B3FE1">
            <w:r>
              <w:t>Story Points Completed</w:t>
            </w:r>
          </w:p>
        </w:tc>
        <w:tc>
          <w:tcPr>
            <w:tcW w:w="1234" w:type="dxa"/>
          </w:tcPr>
          <w:p w14:paraId="448D6368" w14:textId="77777777" w:rsidR="002450CF" w:rsidRDefault="003B3FE1">
            <w:r>
              <w:t>Sprint Release Date</w:t>
            </w:r>
          </w:p>
        </w:tc>
      </w:tr>
      <w:tr w:rsidR="002450CF" w14:paraId="507D902A" w14:textId="77777777">
        <w:tc>
          <w:tcPr>
            <w:tcW w:w="1234" w:type="dxa"/>
          </w:tcPr>
          <w:p w14:paraId="3ECA9669" w14:textId="77777777" w:rsidR="002450CF" w:rsidRDefault="003B3FE1">
            <w:r>
              <w:t>Sprint-1</w:t>
            </w:r>
          </w:p>
        </w:tc>
        <w:tc>
          <w:tcPr>
            <w:tcW w:w="1234" w:type="dxa"/>
          </w:tcPr>
          <w:p w14:paraId="7CF8FF4D" w14:textId="77777777" w:rsidR="002450CF" w:rsidRDefault="003B3FE1">
            <w:r>
              <w:t>7</w:t>
            </w:r>
          </w:p>
        </w:tc>
        <w:tc>
          <w:tcPr>
            <w:tcW w:w="1234" w:type="dxa"/>
          </w:tcPr>
          <w:p w14:paraId="77671FE9" w14:textId="77777777" w:rsidR="002450CF" w:rsidRDefault="003B3FE1">
            <w:r>
              <w:t>6 Days</w:t>
            </w:r>
          </w:p>
        </w:tc>
        <w:tc>
          <w:tcPr>
            <w:tcW w:w="1234" w:type="dxa"/>
          </w:tcPr>
          <w:p w14:paraId="4A40200F" w14:textId="77777777" w:rsidR="002450CF" w:rsidRDefault="003B3FE1">
            <w:r>
              <w:t>01 July 2025</w:t>
            </w:r>
          </w:p>
        </w:tc>
        <w:tc>
          <w:tcPr>
            <w:tcW w:w="1234" w:type="dxa"/>
          </w:tcPr>
          <w:p w14:paraId="191AC761" w14:textId="77777777" w:rsidR="002450CF" w:rsidRDefault="003B3FE1">
            <w:r>
              <w:t>06 July 2025</w:t>
            </w:r>
          </w:p>
        </w:tc>
        <w:tc>
          <w:tcPr>
            <w:tcW w:w="1234" w:type="dxa"/>
          </w:tcPr>
          <w:p w14:paraId="335F853E" w14:textId="77777777" w:rsidR="002450CF" w:rsidRDefault="003B3FE1">
            <w:r>
              <w:t>7</w:t>
            </w:r>
          </w:p>
        </w:tc>
        <w:tc>
          <w:tcPr>
            <w:tcW w:w="1234" w:type="dxa"/>
          </w:tcPr>
          <w:p w14:paraId="72876D6B" w14:textId="77777777" w:rsidR="002450CF" w:rsidRDefault="003B3FE1">
            <w:r>
              <w:t>06 July 2025</w:t>
            </w:r>
          </w:p>
        </w:tc>
      </w:tr>
      <w:tr w:rsidR="002450CF" w14:paraId="0C1356EA" w14:textId="77777777">
        <w:tc>
          <w:tcPr>
            <w:tcW w:w="1234" w:type="dxa"/>
          </w:tcPr>
          <w:p w14:paraId="7C10837B" w14:textId="77777777" w:rsidR="002450CF" w:rsidRDefault="003B3FE1">
            <w:r>
              <w:t>Sprint-2</w:t>
            </w:r>
          </w:p>
        </w:tc>
        <w:tc>
          <w:tcPr>
            <w:tcW w:w="1234" w:type="dxa"/>
          </w:tcPr>
          <w:p w14:paraId="2090F8ED" w14:textId="77777777" w:rsidR="002450CF" w:rsidRDefault="003B3FE1">
            <w:r>
              <w:t>8</w:t>
            </w:r>
          </w:p>
        </w:tc>
        <w:tc>
          <w:tcPr>
            <w:tcW w:w="1234" w:type="dxa"/>
          </w:tcPr>
          <w:p w14:paraId="74AA5DA8" w14:textId="77777777" w:rsidR="002450CF" w:rsidRDefault="003B3FE1">
            <w:r>
              <w:t>6 Days</w:t>
            </w:r>
          </w:p>
        </w:tc>
        <w:tc>
          <w:tcPr>
            <w:tcW w:w="1234" w:type="dxa"/>
          </w:tcPr>
          <w:p w14:paraId="46D7F3C3" w14:textId="77777777" w:rsidR="002450CF" w:rsidRDefault="003B3FE1">
            <w:r>
              <w:t>07 July 2025</w:t>
            </w:r>
          </w:p>
        </w:tc>
        <w:tc>
          <w:tcPr>
            <w:tcW w:w="1234" w:type="dxa"/>
          </w:tcPr>
          <w:p w14:paraId="65AF51E2" w14:textId="77777777" w:rsidR="002450CF" w:rsidRDefault="003B3FE1">
            <w:r>
              <w:t>12 July 2025</w:t>
            </w:r>
          </w:p>
        </w:tc>
        <w:tc>
          <w:tcPr>
            <w:tcW w:w="1234" w:type="dxa"/>
          </w:tcPr>
          <w:p w14:paraId="11E54756" w14:textId="77777777" w:rsidR="002450CF" w:rsidRDefault="003B3FE1">
            <w:r>
              <w:t>8</w:t>
            </w:r>
          </w:p>
        </w:tc>
        <w:tc>
          <w:tcPr>
            <w:tcW w:w="1234" w:type="dxa"/>
          </w:tcPr>
          <w:p w14:paraId="23EE67DD" w14:textId="77777777" w:rsidR="002450CF" w:rsidRDefault="003B3FE1">
            <w:r>
              <w:t>12 July 2025</w:t>
            </w:r>
          </w:p>
        </w:tc>
      </w:tr>
      <w:tr w:rsidR="002450CF" w14:paraId="3B79A1DF" w14:textId="77777777">
        <w:tc>
          <w:tcPr>
            <w:tcW w:w="1234" w:type="dxa"/>
          </w:tcPr>
          <w:p w14:paraId="5CFA0960" w14:textId="77777777" w:rsidR="002450CF" w:rsidRDefault="003B3FE1">
            <w:r>
              <w:t>Sprint-3</w:t>
            </w:r>
          </w:p>
        </w:tc>
        <w:tc>
          <w:tcPr>
            <w:tcW w:w="1234" w:type="dxa"/>
          </w:tcPr>
          <w:p w14:paraId="7F4694D1" w14:textId="77777777" w:rsidR="002450CF" w:rsidRDefault="003B3FE1">
            <w:r>
              <w:t>8</w:t>
            </w:r>
          </w:p>
        </w:tc>
        <w:tc>
          <w:tcPr>
            <w:tcW w:w="1234" w:type="dxa"/>
          </w:tcPr>
          <w:p w14:paraId="51C81A2C" w14:textId="77777777" w:rsidR="002450CF" w:rsidRDefault="003B3FE1">
            <w:r>
              <w:t>6 Days</w:t>
            </w:r>
          </w:p>
        </w:tc>
        <w:tc>
          <w:tcPr>
            <w:tcW w:w="1234" w:type="dxa"/>
          </w:tcPr>
          <w:p w14:paraId="04A0FAC1" w14:textId="77777777" w:rsidR="002450CF" w:rsidRDefault="003B3FE1">
            <w:r>
              <w:t xml:space="preserve">13 July </w:t>
            </w:r>
            <w:r>
              <w:t>2025</w:t>
            </w:r>
          </w:p>
        </w:tc>
        <w:tc>
          <w:tcPr>
            <w:tcW w:w="1234" w:type="dxa"/>
          </w:tcPr>
          <w:p w14:paraId="2EC07FC0" w14:textId="77777777" w:rsidR="002450CF" w:rsidRDefault="003B3FE1">
            <w:r>
              <w:t>18 July 2025</w:t>
            </w:r>
          </w:p>
        </w:tc>
        <w:tc>
          <w:tcPr>
            <w:tcW w:w="1234" w:type="dxa"/>
          </w:tcPr>
          <w:p w14:paraId="29F1C716" w14:textId="77777777" w:rsidR="002450CF" w:rsidRDefault="002450CF"/>
        </w:tc>
        <w:tc>
          <w:tcPr>
            <w:tcW w:w="1234" w:type="dxa"/>
          </w:tcPr>
          <w:p w14:paraId="3B6F64C5" w14:textId="77777777" w:rsidR="002450CF" w:rsidRDefault="002450CF"/>
        </w:tc>
      </w:tr>
    </w:tbl>
    <w:p w14:paraId="4443CCB7" w14:textId="77777777" w:rsidR="002450CF" w:rsidRDefault="003B3FE1">
      <w:pPr>
        <w:pStyle w:val="Heading1"/>
      </w:pPr>
      <w:r>
        <w:t>📊</w:t>
      </w:r>
      <w:r>
        <w:t xml:space="preserve"> Velocity</w:t>
      </w:r>
    </w:p>
    <w:p w14:paraId="7811671D" w14:textId="77777777" w:rsidR="002450CF" w:rsidRDefault="003B3FE1">
      <w:r>
        <w:t>If each sprint is 6 days long and the team completes around 8 story points on average:</w:t>
      </w:r>
    </w:p>
    <w:p w14:paraId="4EADAD2F" w14:textId="77777777" w:rsidR="002450CF" w:rsidRDefault="003B3FE1">
      <w:r>
        <w:t>**Avg Velocity = 8 story points / 6 days = 1.33 points/day**</w:t>
      </w:r>
    </w:p>
    <w:p w14:paraId="77D9C268" w14:textId="77777777" w:rsidR="002450CF" w:rsidRDefault="003B3FE1">
      <w:pPr>
        <w:pStyle w:val="Heading1"/>
      </w:pPr>
      <w:r>
        <w:t>📉</w:t>
      </w:r>
      <w:r>
        <w:t xml:space="preserve"> Burndown Chart</w:t>
      </w:r>
    </w:p>
    <w:p w14:paraId="780403EB" w14:textId="77777777" w:rsidR="002450CF" w:rsidRDefault="003B3FE1">
      <w:r>
        <w:t xml:space="preserve">Use the following tools to visualize work left vs. </w:t>
      </w:r>
      <w:r>
        <w:t>time:</w:t>
      </w:r>
    </w:p>
    <w:p w14:paraId="4D173D31" w14:textId="77777777" w:rsidR="002450CF" w:rsidRDefault="003B3FE1">
      <w:r>
        <w:t>🔗</w:t>
      </w:r>
      <w:r>
        <w:t xml:space="preserve"> https://www.visual-paradigm.com/scrum/scrum-burndown-chart/</w:t>
      </w:r>
    </w:p>
    <w:p w14:paraId="0F934D28" w14:textId="77777777" w:rsidR="002450CF" w:rsidRDefault="003B3FE1">
      <w:r>
        <w:t>🔗</w:t>
      </w:r>
      <w:r>
        <w:t xml:space="preserve"> https://www.atlassian.com/agile/tutorials/burndown-charts</w:t>
      </w:r>
    </w:p>
    <w:sectPr w:rsidR="002450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300964">
    <w:abstractNumId w:val="8"/>
  </w:num>
  <w:num w:numId="2" w16cid:durableId="1705641206">
    <w:abstractNumId w:val="6"/>
  </w:num>
  <w:num w:numId="3" w16cid:durableId="2066371274">
    <w:abstractNumId w:val="5"/>
  </w:num>
  <w:num w:numId="4" w16cid:durableId="1447966517">
    <w:abstractNumId w:val="4"/>
  </w:num>
  <w:num w:numId="5" w16cid:durableId="1011831454">
    <w:abstractNumId w:val="7"/>
  </w:num>
  <w:num w:numId="6" w16cid:durableId="751203656">
    <w:abstractNumId w:val="3"/>
  </w:num>
  <w:num w:numId="7" w16cid:durableId="597760117">
    <w:abstractNumId w:val="2"/>
  </w:num>
  <w:num w:numId="8" w16cid:durableId="165638932">
    <w:abstractNumId w:val="1"/>
  </w:num>
  <w:num w:numId="9" w16cid:durableId="126538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0CF"/>
    <w:rsid w:val="0029639D"/>
    <w:rsid w:val="002A45B4"/>
    <w:rsid w:val="00326F90"/>
    <w:rsid w:val="003B3FE1"/>
    <w:rsid w:val="00515DE0"/>
    <w:rsid w:val="00795EC7"/>
    <w:rsid w:val="00952EEF"/>
    <w:rsid w:val="00AA1D8D"/>
    <w:rsid w:val="00B47730"/>
    <w:rsid w:val="00C57E6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1DC2A"/>
  <w14:defaultImageDpi w14:val="300"/>
  <w15:docId w15:val="{215345A6-98D7-4DDF-9117-637C4A5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Vinay ..</cp:lastModifiedBy>
  <cp:revision>2</cp:revision>
  <dcterms:created xsi:type="dcterms:W3CDTF">2025-06-28T12:02:00Z</dcterms:created>
  <dcterms:modified xsi:type="dcterms:W3CDTF">2025-06-28T12:02:00Z</dcterms:modified>
  <cp:category/>
</cp:coreProperties>
</file>