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Stack Development Project Documentation</w:t>
      </w:r>
    </w:p>
    <w:p>
      <w:pPr>
        <w:pStyle w:val="Heading1"/>
      </w:pPr>
      <w:r>
        <w:t>1. Introduction</w:t>
      </w:r>
    </w:p>
    <w:p>
      <w:r>
        <w:t>• Project Title: Classifying Fabric Patterns Using Deep Learning</w:t>
      </w:r>
    </w:p>
    <w:p>
      <w:r>
        <w:t>• Team Members:</w:t>
        <w:br/>
        <w:t xml:space="preserve">  - Alice: Model Training and Evaluation</w:t>
        <w:br/>
        <w:t xml:space="preserve">  - Bob: Streamlit UI &amp; Deployment</w:t>
        <w:br/>
        <w:t xml:space="preserve">  - Carol: Dataset Curation</w:t>
        <w:br/>
        <w:t xml:space="preserve">  - Dave: Documentation &amp; Integration</w:t>
      </w:r>
    </w:p>
    <w:p>
      <w:pPr>
        <w:pStyle w:val="Heading1"/>
      </w:pPr>
      <w:r>
        <w:t>2. Project Overview</w:t>
      </w:r>
    </w:p>
    <w:p>
      <w:r>
        <w:t>• Purpose: To automate the classification of fabric types using a Convolutional Neural Network model, enabling faster and more accurate sorting in textile operations.</w:t>
      </w:r>
    </w:p>
    <w:p>
      <w:r>
        <w:t>• Features:</w:t>
        <w:br/>
        <w:t xml:space="preserve">  - Upload image interface using Streamlit</w:t>
        <w:br/>
        <w:t xml:space="preserve">  - Real-time prediction of 5 fabric types</w:t>
        <w:br/>
        <w:t xml:space="preserve">  - Displays classification confidence</w:t>
        <w:br/>
        <w:t xml:space="preserve">  - Trained with TensorFlow and integrated with Streamlit</w:t>
      </w:r>
    </w:p>
    <w:p>
      <w:pPr>
        <w:pStyle w:val="Heading1"/>
      </w:pPr>
      <w:r>
        <w:t>3. Architecture</w:t>
      </w:r>
    </w:p>
    <w:p>
      <w:r>
        <w:t>• Frontend: Developed using Streamlit for easy image upload and prediction display.</w:t>
      </w:r>
    </w:p>
    <w:p>
      <w:r>
        <w:t>• Backend: Built using TensorFlow for deep learning model prediction.</w:t>
      </w:r>
    </w:p>
    <w:p>
      <w:r>
        <w:t>• Database: No database used; training data sourced from a local directory structure.</w:t>
      </w:r>
    </w:p>
    <w:p>
      <w:pPr>
        <w:pStyle w:val="Heading1"/>
      </w:pPr>
      <w:r>
        <w:t>4. Setup Instructions</w:t>
      </w:r>
    </w:p>
    <w:p>
      <w:r>
        <w:t>• Prerequisites: Python 3.8+, pip, TensorFlow, NumPy, Streamlit</w:t>
      </w:r>
    </w:p>
    <w:p>
      <w:r>
        <w:t>• Installation:</w:t>
        <w:br/>
        <w:t xml:space="preserve">  1. Clone the repository</w:t>
        <w:br/>
        <w:t xml:space="preserve">  2. Install dependencies using pip</w:t>
        <w:br/>
        <w:t xml:space="preserve">  3. Run the model training or launch the Streamlit app</w:t>
      </w:r>
    </w:p>
    <w:p>
      <w:pPr>
        <w:pStyle w:val="Heading1"/>
      </w:pPr>
      <w:r>
        <w:t>5. Folder Structure</w:t>
      </w:r>
    </w:p>
    <w:p>
      <w:r>
        <w:t>• Pictures/: Dataset folders named after fabric types</w:t>
        <w:br/>
        <w:t>• upload/: Used for uploaded test images</w:t>
        <w:br/>
        <w:t>• Fabric_C_Model.keras: Trained model</w:t>
        <w:br/>
        <w:t>• app.py: Streamlit interface</w:t>
        <w:br/>
        <w:t>• train_model.py: Model training script</w:t>
      </w:r>
    </w:p>
    <w:p>
      <w:pPr>
        <w:pStyle w:val="Heading1"/>
      </w:pPr>
      <w:r>
        <w:t>6. Running the Application</w:t>
      </w:r>
    </w:p>
    <w:p>
      <w:r>
        <w:t>• Frontend: Run `streamlit run app.py`</w:t>
        <w:br/>
        <w:t>• Backend: Not required separately as it's embedded in Streamlit</w:t>
      </w:r>
    </w:p>
    <w:p>
      <w:pPr>
        <w:pStyle w:val="Heading1"/>
      </w:pPr>
      <w:r>
        <w:t>7. API Documentation</w:t>
      </w:r>
    </w:p>
    <w:p>
      <w:r>
        <w:t>• Not applicable. All functionality is handled through Streamlit interface without a REST API.</w:t>
      </w:r>
    </w:p>
    <w:p>
      <w:pPr>
        <w:pStyle w:val="Heading1"/>
      </w:pPr>
      <w:r>
        <w:t>8. Authentication</w:t>
      </w:r>
    </w:p>
    <w:p>
      <w:r>
        <w:t>• No authentication implemented. Open access for demonstration purposes.</w:t>
      </w:r>
    </w:p>
    <w:p>
      <w:pPr>
        <w:pStyle w:val="Heading1"/>
      </w:pPr>
      <w:r>
        <w:t>9. User Interface</w:t>
      </w:r>
    </w:p>
    <w:p>
      <w:r>
        <w:t>• Simple Streamlit UI with image uploader and prediction results.</w:t>
        <w:br/>
        <w:t>• Displays uploaded image and top predicted fabric class with confidence.</w:t>
      </w:r>
    </w:p>
    <w:p>
      <w:pPr>
        <w:pStyle w:val="Heading1"/>
      </w:pPr>
      <w:r>
        <w:t>10. Testing</w:t>
      </w:r>
    </w:p>
    <w:p>
      <w:r>
        <w:t>• Manual testing with known images for validation.</w:t>
        <w:br/>
        <w:t>• Model accuracy tested via training logs: 98% training accuracy and 92.5% validation accuracy.</w:t>
      </w:r>
    </w:p>
    <w:p/>
    <w:p>
      <w:r>
        <w:t>Screenshot of prediction output:</w:t>
      </w:r>
    </w:p>
    <w:p>
      <w:r>
        <w:drawing>
          <wp:inline xmlns:a="http://schemas.openxmlformats.org/drawingml/2006/main" xmlns:pic="http://schemas.openxmlformats.org/drawingml/2006/picture">
            <wp:extent cx="5029200" cy="3665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8 1415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5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of UI before upload:</w:t>
      </w:r>
    </w:p>
    <w:p>
      <w:r>
        <w:drawing>
          <wp:inline xmlns:a="http://schemas.openxmlformats.org/drawingml/2006/main" xmlns:pic="http://schemas.openxmlformats.org/drawingml/2006/picture">
            <wp:extent cx="5029200" cy="29866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8 1415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6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11. Screenshots or Demo</w:t>
      </w:r>
    </w:p>
    <w:p>
      <w:r>
        <w:t>• [Insert UI and prediction output screenshots here]</w:t>
      </w:r>
    </w:p>
    <w:p>
      <w:pPr>
        <w:pStyle w:val="Heading1"/>
      </w:pPr>
      <w:r>
        <w:t>12. Known Issues</w:t>
      </w:r>
    </w:p>
    <w:p>
      <w:r>
        <w:t>• May not perform well on low-quality or heavily distorted images.</w:t>
        <w:br/>
        <w:t>• Only trained on 5 fabric types.</w:t>
      </w:r>
    </w:p>
    <w:p>
      <w:pPr>
        <w:pStyle w:val="Heading1"/>
      </w:pPr>
      <w:r>
        <w:t>13. Future Enhancements</w:t>
      </w:r>
    </w:p>
    <w:p>
      <w:r>
        <w:t>• Add support for more fabric classes</w:t>
        <w:br/>
        <w:t>• Cloud deployment with model API</w:t>
        <w:br/>
        <w:t>• Improve UI with React or Flask frontend</w:t>
        <w:br/>
        <w:t>• Integrate with industrial camera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