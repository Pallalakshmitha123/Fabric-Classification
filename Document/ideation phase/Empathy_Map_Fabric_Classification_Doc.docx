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2E73E" w14:textId="77777777" w:rsidR="00585817" w:rsidRDefault="008652F7">
      <w:pPr>
        <w:pStyle w:val="Heading1"/>
      </w:pPr>
      <w:r>
        <w:t>Ideation Phase</w:t>
      </w:r>
    </w:p>
    <w:p w14:paraId="000E112A" w14:textId="77777777" w:rsidR="00585817" w:rsidRDefault="008652F7">
      <w:r>
        <w:t>Empathize &amp; Discover</w:t>
      </w:r>
      <w:r>
        <w:br/>
      </w:r>
    </w:p>
    <w:p w14:paraId="36B5315B" w14:textId="5EC7EAED" w:rsidR="00585817" w:rsidRDefault="008652F7">
      <w:r>
        <w:t>Date</w:t>
      </w:r>
      <w:r>
        <w:br/>
      </w:r>
      <w:r w:rsidR="00834017">
        <w:t>28 June</w:t>
      </w:r>
      <w:r>
        <w:t xml:space="preserve"> 2025</w:t>
      </w:r>
      <w:r>
        <w:br/>
      </w:r>
    </w:p>
    <w:p w14:paraId="60333345" w14:textId="6E05CFE0" w:rsidR="00585817" w:rsidRDefault="008652F7">
      <w:r>
        <w:t>Team ID</w:t>
      </w:r>
      <w:r>
        <w:br/>
      </w:r>
      <w:r w:rsidR="00834017" w:rsidRPr="00834017">
        <w:t>LTVIP2025TMID46247</w:t>
      </w:r>
      <w:r>
        <w:br/>
      </w:r>
    </w:p>
    <w:p w14:paraId="2742C2EC" w14:textId="77777777" w:rsidR="00585817" w:rsidRDefault="008652F7">
      <w:r>
        <w:t>Project Name</w:t>
      </w:r>
      <w:r>
        <w:br/>
        <w:t>Classifying Fabric Patterns Using Deep Learning</w:t>
      </w:r>
      <w:r>
        <w:br/>
      </w:r>
    </w:p>
    <w:p w14:paraId="473C9DF1" w14:textId="77777777" w:rsidR="00585817" w:rsidRDefault="008652F7">
      <w:r>
        <w:t>Maximum Marks</w:t>
      </w:r>
      <w:r>
        <w:br/>
        <w:t>4 Marks</w:t>
      </w:r>
      <w:r>
        <w:br/>
      </w:r>
    </w:p>
    <w:p w14:paraId="7B8407F4" w14:textId="77777777" w:rsidR="00585817" w:rsidRDefault="008652F7">
      <w:pPr>
        <w:pStyle w:val="Heading2"/>
      </w:pPr>
      <w:r>
        <w:t>Empathy Map Canvas:</w:t>
      </w:r>
    </w:p>
    <w:p w14:paraId="133220F1" w14:textId="77777777" w:rsidR="00585817" w:rsidRDefault="008652F7">
      <w:r>
        <w:t xml:space="preserve">An empathy map is a simple, easy-to-digest visual that </w:t>
      </w:r>
      <w:r>
        <w:t>captures knowledge about a user’s behaviours and attitudes.</w:t>
      </w:r>
      <w:r>
        <w:br/>
      </w:r>
      <w:r>
        <w:br/>
        <w:t>It is a useful tool to help teams better understand their users.</w:t>
      </w:r>
      <w:r>
        <w:br/>
      </w:r>
      <w:r>
        <w:br/>
        <w:t>Creating an effective solution requires understanding the true problem and the person who is experiencing it. The exercise of creating the map helps participants consider things from the user’s perspective along with their goals and challenges.</w:t>
      </w:r>
      <w:r>
        <w:br/>
      </w:r>
    </w:p>
    <w:p w14:paraId="0526766D" w14:textId="77777777" w:rsidR="00585817" w:rsidRDefault="008652F7">
      <w:pPr>
        <w:pStyle w:val="Heading3"/>
      </w:pPr>
      <w:r>
        <w:t>User Persona</w:t>
      </w:r>
    </w:p>
    <w:p w14:paraId="2F99E1E8" w14:textId="77777777" w:rsidR="00585817" w:rsidRDefault="008652F7">
      <w:r>
        <w:t>Primary Users:</w:t>
      </w:r>
      <w:r>
        <w:br/>
        <w:t>- Fabric manufacturers</w:t>
      </w:r>
      <w:r>
        <w:br/>
        <w:t>- Quality control technicians</w:t>
      </w:r>
      <w:r>
        <w:br/>
        <w:t>- Textile product sellers</w:t>
      </w:r>
      <w:r>
        <w:br/>
      </w:r>
    </w:p>
    <w:p w14:paraId="3D7C3E80" w14:textId="77777777" w:rsidR="00585817" w:rsidRDefault="008652F7">
      <w:pPr>
        <w:pStyle w:val="Heading3"/>
      </w:pPr>
      <w:r>
        <w:t>Says</w:t>
      </w:r>
    </w:p>
    <w:p w14:paraId="62767756" w14:textId="77777777" w:rsidR="00585817" w:rsidRDefault="008652F7">
      <w:r>
        <w:t>- “Manually checking fabrics is slow and tiring.”</w:t>
      </w:r>
      <w:r>
        <w:br/>
        <w:t>- “I need a tool that can quickly tell me what type of fabric this is.”</w:t>
      </w:r>
      <w:r>
        <w:br/>
        <w:t>- “We can't afford to mislabel items, especially for exports.”</w:t>
      </w:r>
      <w:r>
        <w:br/>
      </w:r>
    </w:p>
    <w:p w14:paraId="75CCF8FA" w14:textId="77777777" w:rsidR="00585817" w:rsidRDefault="008652F7">
      <w:pPr>
        <w:pStyle w:val="Heading3"/>
      </w:pPr>
      <w:r>
        <w:lastRenderedPageBreak/>
        <w:t>Thinks</w:t>
      </w:r>
    </w:p>
    <w:p w14:paraId="53788DBF" w14:textId="77777777" w:rsidR="00585817" w:rsidRDefault="008652F7">
      <w:r>
        <w:t>- “Is there a way to make fabric inspection more reliable?”</w:t>
      </w:r>
      <w:r>
        <w:br/>
        <w:t>- “Will AI be accurate enough to trust with classification?”</w:t>
      </w:r>
      <w:r>
        <w:br/>
        <w:t>- “If it works, it could save us a lot of time.”</w:t>
      </w:r>
      <w:r>
        <w:br/>
      </w:r>
    </w:p>
    <w:p w14:paraId="52E2CD33" w14:textId="77777777" w:rsidR="00585817" w:rsidRDefault="008652F7">
      <w:pPr>
        <w:pStyle w:val="Heading3"/>
      </w:pPr>
      <w:r>
        <w:t>Sees</w:t>
      </w:r>
    </w:p>
    <w:p w14:paraId="61E6FE2F" w14:textId="77777777" w:rsidR="00585817" w:rsidRDefault="008652F7">
      <w:r>
        <w:t>- Manual labor doing repetitive visual checks</w:t>
      </w:r>
      <w:r>
        <w:br/>
        <w:t>- Occasional misclassification due to fatigue or inexperience</w:t>
      </w:r>
      <w:r>
        <w:br/>
        <w:t>- Peers starting to use tech tools in textile operations</w:t>
      </w:r>
      <w:r>
        <w:br/>
      </w:r>
    </w:p>
    <w:p w14:paraId="75B2370C" w14:textId="77777777" w:rsidR="00585817" w:rsidRDefault="008652F7">
      <w:pPr>
        <w:pStyle w:val="Heading3"/>
      </w:pPr>
      <w:r>
        <w:t>Hears</w:t>
      </w:r>
    </w:p>
    <w:p w14:paraId="50F6CFBA" w14:textId="77777777" w:rsidR="00585817" w:rsidRDefault="008652F7">
      <w:r>
        <w:t>- “AI is being used for visual tasks like defect detection.”</w:t>
      </w:r>
      <w:r>
        <w:br/>
        <w:t>- “There are models that can classify images with high accuracy.”</w:t>
      </w:r>
      <w:r>
        <w:br/>
        <w:t>- “Competitors are adopting automation for inspection.”</w:t>
      </w:r>
      <w:r>
        <w:br/>
      </w:r>
    </w:p>
    <w:p w14:paraId="278C02E4" w14:textId="77777777" w:rsidR="00585817" w:rsidRDefault="008652F7">
      <w:pPr>
        <w:pStyle w:val="Heading3"/>
      </w:pPr>
      <w:r>
        <w:t>Pains</w:t>
      </w:r>
    </w:p>
    <w:p w14:paraId="4157A305" w14:textId="77777777" w:rsidR="00585817" w:rsidRDefault="008652F7">
      <w:r>
        <w:t>- Time wasted on repetitive manual work</w:t>
      </w:r>
      <w:r>
        <w:br/>
        <w:t>- Inconsistent accuracy from human checks</w:t>
      </w:r>
      <w:r>
        <w:br/>
        <w:t>- Difficulty distinguishing similar-looking fabrics like nylon and polyester</w:t>
      </w:r>
      <w:r>
        <w:br/>
      </w:r>
    </w:p>
    <w:p w14:paraId="5A15C783" w14:textId="77777777" w:rsidR="00585817" w:rsidRDefault="008652F7">
      <w:pPr>
        <w:pStyle w:val="Heading3"/>
      </w:pPr>
      <w:r>
        <w:t>Gains</w:t>
      </w:r>
    </w:p>
    <w:p w14:paraId="1093DE7C" w14:textId="77777777" w:rsidR="00585817" w:rsidRDefault="008652F7">
      <w:r>
        <w:t>- Consistent and fast classification</w:t>
      </w:r>
      <w:r>
        <w:br/>
        <w:t>- Fewer human errors and reduced workload</w:t>
      </w:r>
      <w:r>
        <w:br/>
        <w:t>- A scalable system for quality control and e-commerce use</w:t>
      </w:r>
      <w:r>
        <w:br/>
      </w:r>
    </w:p>
    <w:p w14:paraId="13CAF21F" w14:textId="77777777" w:rsidR="00585817" w:rsidRDefault="008652F7">
      <w:r>
        <w:t>Reference:</w:t>
      </w:r>
      <w:r>
        <w:br/>
        <w:t>https://www.mural.co/templates/empathy-map-canvas</w:t>
      </w:r>
    </w:p>
    <w:sectPr w:rsidR="005858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47732">
    <w:abstractNumId w:val="8"/>
  </w:num>
  <w:num w:numId="2" w16cid:durableId="2092844656">
    <w:abstractNumId w:val="6"/>
  </w:num>
  <w:num w:numId="3" w16cid:durableId="1520660051">
    <w:abstractNumId w:val="5"/>
  </w:num>
  <w:num w:numId="4" w16cid:durableId="227613537">
    <w:abstractNumId w:val="4"/>
  </w:num>
  <w:num w:numId="5" w16cid:durableId="1491796609">
    <w:abstractNumId w:val="7"/>
  </w:num>
  <w:num w:numId="6" w16cid:durableId="1731463582">
    <w:abstractNumId w:val="3"/>
  </w:num>
  <w:num w:numId="7" w16cid:durableId="2111926259">
    <w:abstractNumId w:val="2"/>
  </w:num>
  <w:num w:numId="8" w16cid:durableId="132913164">
    <w:abstractNumId w:val="1"/>
  </w:num>
  <w:num w:numId="9" w16cid:durableId="55026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DE0"/>
    <w:rsid w:val="00585817"/>
    <w:rsid w:val="00834017"/>
    <w:rsid w:val="008652F7"/>
    <w:rsid w:val="00AA1D8D"/>
    <w:rsid w:val="00B47730"/>
    <w:rsid w:val="00CB0664"/>
    <w:rsid w:val="00F830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435C1"/>
  <w14:defaultImageDpi w14:val="300"/>
  <w15:docId w15:val="{215345A6-98D7-4DDF-9117-637C4A5E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Vinay ..</cp:lastModifiedBy>
  <cp:revision>2</cp:revision>
  <dcterms:created xsi:type="dcterms:W3CDTF">2025-06-28T11:51:00Z</dcterms:created>
  <dcterms:modified xsi:type="dcterms:W3CDTF">2025-06-28T11:51:00Z</dcterms:modified>
  <cp:category/>
</cp:coreProperties>
</file>