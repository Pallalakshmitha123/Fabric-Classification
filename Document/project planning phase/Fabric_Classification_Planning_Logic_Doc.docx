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CA52F" w14:textId="77777777" w:rsidR="00224969" w:rsidRDefault="00F22BE5">
      <w:pPr>
        <w:pStyle w:val="Heading1"/>
      </w:pPr>
      <w:r>
        <w:t>Planning Logic: Fabric Pattern Classification Using Deep Learning</w:t>
      </w:r>
    </w:p>
    <w:p w14:paraId="2419B5D9" w14:textId="77777777" w:rsidR="00224969" w:rsidRDefault="00F22BE5">
      <w:r>
        <w:t>A Sprint is a fixed period during which a team completes a set of tasks.</w:t>
      </w:r>
      <w:r>
        <w:br/>
        <w:t>An Epic is a large task divided into Stories.</w:t>
      </w:r>
      <w:r>
        <w:br/>
        <w:t xml:space="preserve">A Story is a manageable task, estimated using Story Points </w:t>
      </w:r>
      <w:r>
        <w:t>(Fibonacci series).</w:t>
      </w:r>
    </w:p>
    <w:p w14:paraId="0961FB09" w14:textId="77777777" w:rsidR="00224969" w:rsidRDefault="00F22BE5">
      <w:pPr>
        <w:pStyle w:val="Heading2"/>
      </w:pPr>
      <w:r>
        <w:t>Sprint 1: (5 Days)</w:t>
      </w:r>
    </w:p>
    <w:p w14:paraId="0EE83A66" w14:textId="77777777" w:rsidR="00224969" w:rsidRDefault="00F22BE5">
      <w:pPr>
        <w:pStyle w:val="ListBullet"/>
      </w:pPr>
      <w:r>
        <w:t>Data Collection</w:t>
      </w:r>
    </w:p>
    <w:p w14:paraId="7E152262" w14:textId="77777777" w:rsidR="00224969" w:rsidRDefault="00F22BE5">
      <w:pPr>
        <w:pStyle w:val="ListNumber"/>
      </w:pPr>
      <w:r>
        <w:t>Gather fabric images from various sources   2</w:t>
      </w:r>
    </w:p>
    <w:p w14:paraId="0BD506CF" w14:textId="77777777" w:rsidR="00224969" w:rsidRDefault="00F22BE5">
      <w:pPr>
        <w:pStyle w:val="ListNumber"/>
      </w:pPr>
      <w:r>
        <w:t>Organize data into labeled folders   1</w:t>
      </w:r>
    </w:p>
    <w:p w14:paraId="0672FAC2" w14:textId="77777777" w:rsidR="00224969" w:rsidRDefault="00F22BE5">
      <w:pPr>
        <w:pStyle w:val="ListBullet"/>
      </w:pPr>
      <w:r>
        <w:t>Data Preprocessing</w:t>
      </w:r>
    </w:p>
    <w:p w14:paraId="040AA9DD" w14:textId="77777777" w:rsidR="00224969" w:rsidRDefault="00F22BE5">
      <w:pPr>
        <w:pStyle w:val="ListNumber"/>
      </w:pPr>
      <w:r>
        <w:t>Resize and normalize images   2</w:t>
      </w:r>
    </w:p>
    <w:p w14:paraId="28233E68" w14:textId="77777777" w:rsidR="00224969" w:rsidRDefault="00F22BE5">
      <w:pPr>
        <w:pStyle w:val="ListNumber"/>
      </w:pPr>
      <w:r>
        <w:t>Split data into training and validation sets   3</w:t>
      </w:r>
    </w:p>
    <w:p w14:paraId="6B1DDB51" w14:textId="77777777" w:rsidR="00224969" w:rsidRDefault="00F22BE5">
      <w:pPr>
        <w:pStyle w:val="Heading2"/>
      </w:pPr>
      <w:r>
        <w:t>Sprint 2 (5 Days)</w:t>
      </w:r>
    </w:p>
    <w:p w14:paraId="7373B3D3" w14:textId="77777777" w:rsidR="00224969" w:rsidRDefault="00F22BE5">
      <w:pPr>
        <w:pStyle w:val="ListBullet"/>
      </w:pPr>
      <w:r>
        <w:t>Model Building</w:t>
      </w:r>
    </w:p>
    <w:p w14:paraId="38C69A2B" w14:textId="77777777" w:rsidR="00224969" w:rsidRDefault="00F22BE5">
      <w:pPr>
        <w:pStyle w:val="ListNumber"/>
      </w:pPr>
      <w:r>
        <w:t>Build CNN model using TensorFlow   5</w:t>
      </w:r>
    </w:p>
    <w:p w14:paraId="3615287B" w14:textId="77777777" w:rsidR="00224969" w:rsidRDefault="00F22BE5">
      <w:pPr>
        <w:pStyle w:val="ListNumber"/>
      </w:pPr>
      <w:r>
        <w:t>Train and evaluate the model   3</w:t>
      </w:r>
    </w:p>
    <w:p w14:paraId="64BECDC0" w14:textId="77777777" w:rsidR="00224969" w:rsidRDefault="00F22BE5">
      <w:pPr>
        <w:pStyle w:val="ListBullet"/>
      </w:pPr>
      <w:r>
        <w:t>Deployment</w:t>
      </w:r>
    </w:p>
    <w:p w14:paraId="06E81B24" w14:textId="77777777" w:rsidR="00224969" w:rsidRDefault="00F22BE5">
      <w:pPr>
        <w:pStyle w:val="ListNumber"/>
      </w:pPr>
      <w:r>
        <w:t>Create Streamlit frontend for image upload   3</w:t>
      </w:r>
    </w:p>
    <w:p w14:paraId="1165E622" w14:textId="77777777" w:rsidR="00224969" w:rsidRDefault="00F22BE5">
      <w:pPr>
        <w:pStyle w:val="ListNumber"/>
      </w:pPr>
      <w:r>
        <w:t>Integrate model with Streamlit app   5</w:t>
      </w:r>
    </w:p>
    <w:p w14:paraId="0D3A66B8" w14:textId="77777777" w:rsidR="00224969" w:rsidRDefault="00F22BE5">
      <w:r>
        <w:br/>
        <w:t>Total Story Points</w:t>
      </w:r>
    </w:p>
    <w:p w14:paraId="14835572" w14:textId="77777777" w:rsidR="00224969" w:rsidRDefault="00F22BE5">
      <w:r>
        <w:t>Sprint 1 = 8</w:t>
      </w:r>
    </w:p>
    <w:p w14:paraId="0D71BD86" w14:textId="77777777" w:rsidR="00224969" w:rsidRDefault="00F22BE5">
      <w:r>
        <w:t>Sprint 2 = 16</w:t>
      </w:r>
    </w:p>
    <w:p w14:paraId="5F807F9D" w14:textId="77777777" w:rsidR="00224969" w:rsidRDefault="00F22BE5">
      <w:r>
        <w:br/>
        <w:t>Total Story Points = 24</w:t>
      </w:r>
    </w:p>
    <w:p w14:paraId="5FACA43E" w14:textId="77777777" w:rsidR="00224969" w:rsidRDefault="00F22BE5">
      <w:r>
        <w:t>Number of Sprints = 2</w:t>
      </w:r>
    </w:p>
    <w:p w14:paraId="7D25C22D" w14:textId="77777777" w:rsidR="00224969" w:rsidRDefault="00F22BE5">
      <w:r>
        <w:br/>
        <w:t>Velocity = 24/2 = 12.0 (Story Points per Sprint)</w:t>
      </w:r>
    </w:p>
    <w:sectPr w:rsidR="002249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458728">
    <w:abstractNumId w:val="8"/>
  </w:num>
  <w:num w:numId="2" w16cid:durableId="1560360888">
    <w:abstractNumId w:val="6"/>
  </w:num>
  <w:num w:numId="3" w16cid:durableId="1314987957">
    <w:abstractNumId w:val="5"/>
  </w:num>
  <w:num w:numId="4" w16cid:durableId="368070677">
    <w:abstractNumId w:val="4"/>
  </w:num>
  <w:num w:numId="5" w16cid:durableId="973413889">
    <w:abstractNumId w:val="7"/>
  </w:num>
  <w:num w:numId="6" w16cid:durableId="669063046">
    <w:abstractNumId w:val="3"/>
  </w:num>
  <w:num w:numId="7" w16cid:durableId="125465403">
    <w:abstractNumId w:val="2"/>
  </w:num>
  <w:num w:numId="8" w16cid:durableId="1728065417">
    <w:abstractNumId w:val="1"/>
  </w:num>
  <w:num w:numId="9" w16cid:durableId="39501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969"/>
    <w:rsid w:val="0029639D"/>
    <w:rsid w:val="00326F90"/>
    <w:rsid w:val="00515DE0"/>
    <w:rsid w:val="00AA1D8D"/>
    <w:rsid w:val="00B47730"/>
    <w:rsid w:val="00CB0664"/>
    <w:rsid w:val="00D518CB"/>
    <w:rsid w:val="00F22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1DCDA"/>
  <w14:defaultImageDpi w14:val="300"/>
  <w15:docId w15:val="{215345A6-98D7-4DDF-9117-637C4A5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..</cp:lastModifiedBy>
  <cp:revision>2</cp:revision>
  <dcterms:created xsi:type="dcterms:W3CDTF">2025-06-28T11:59:00Z</dcterms:created>
  <dcterms:modified xsi:type="dcterms:W3CDTF">2025-06-28T11:59:00Z</dcterms:modified>
  <cp:category/>
</cp:coreProperties>
</file>